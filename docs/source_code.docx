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# -*- coding: utf-8 -*-</w:t>
      </w:r>
      <w:r>
        <w:br w:type="textWrapping"/>
      </w:r>
      <w:r>
        <w:br w:type="textWrapping"/>
      </w:r>
      <w:r>
        <w:t>import qiskit</w:t>
      </w:r>
      <w:r>
        <w:br w:type="textWrapping"/>
      </w:r>
      <w:r>
        <w:t>import typing</w:t>
      </w:r>
      <w:r>
        <w:br w:type="textWrapping"/>
      </w:r>
      <w:r>
        <w:t>import numpy as np</w:t>
      </w:r>
      <w:r>
        <w:br w:type="textWrapping"/>
      </w:r>
      <w:r>
        <w:t>from qiskit import QuantumCircuit</w:t>
      </w:r>
      <w:r>
        <w:br w:type="textWrapping"/>
      </w:r>
      <w:r>
        <w:t>from qiskit.circuit import ParameterVector</w:t>
      </w:r>
      <w:r>
        <w:br w:type="textWrapping"/>
      </w:r>
      <w:r>
        <w:t>from pqc import Interface</w:t>
      </w:r>
      <w:r>
        <w:br w:type="textWrapping"/>
      </w:r>
      <w:r>
        <w:t>from pqc import Multiprocess</w:t>
      </w:r>
      <w:r>
        <w:br w:type="textWrapping"/>
      </w:r>
      <w:r>
        <w:br w:type="textWrapping"/>
      </w:r>
      <w:r>
        <w:t>class Simulation(Multiprocess):</w:t>
      </w:r>
      <w:r>
        <w:br w:type="textWrapping"/>
      </w:r>
      <w:r>
        <w:t xml:space="preserve">    </w:t>
      </w:r>
      <w:r>
        <w:br w:type="textWrapping"/>
      </w:r>
      <w:r>
        <w:t xml:space="preserve">    def __init__(self,circ=None,samples:int=10,num_proc:int=1):</w:t>
      </w:r>
      <w:r>
        <w:br w:type="textWrapping"/>
      </w:r>
      <w:r>
        <w:t xml:space="preserve">        Multiprocess.__init__(self,circ,samples,num_proc)</w:t>
      </w:r>
      <w:r>
        <w:br w:type="textWrapping"/>
      </w:r>
      <w:r>
        <w:t xml:space="preserve">        self.thetas,self.phis = self.get_params()</w:t>
      </w:r>
      <w:r>
        <w:br w:type="textWrapping"/>
      </w:r>
      <w:r>
        <w:t xml:space="preserve">        </w:t>
      </w:r>
      <w:r>
        <w:br w:type="textWrapping"/>
      </w:r>
      <w:r>
        <w:t xml:space="preserve">    def simulate(self,theta):</w:t>
      </w:r>
      <w:r>
        <w:br w:type="textWrapping"/>
      </w:r>
      <w:r>
        <w:t xml:space="preserve">        circuit =  self._circ.assign_parameters(theta)</w:t>
      </w:r>
      <w:r>
        <w:br w:type="textWrapping"/>
      </w:r>
      <w:r>
        <w:t xml:space="preserve">        circuit.snapshot("final", snapshot_type="statevector")</w:t>
      </w:r>
      <w:r>
        <w:br w:type="textWrapping"/>
      </w:r>
      <w:r>
        <w:t xml:space="preserve">        result = qiskit.execute(</w:t>
      </w:r>
      <w:r>
        <w:br w:type="textWrapping"/>
      </w:r>
      <w:r>
        <w:t xml:space="preserve">            circuit, qiskit.Aer.get_backend("aer_simulator_statevector")</w:t>
      </w:r>
      <w:r>
        <w:br w:type="textWrapping"/>
      </w:r>
      <w:r>
        <w:t xml:space="preserve">        ).result()</w:t>
      </w:r>
      <w:r>
        <w:br w:type="textWrapping"/>
      </w:r>
      <w:r>
        <w:t xml:space="preserve">        result_data = result.data(0)["snapshots"]["statevector"]["final"][0]</w:t>
      </w:r>
      <w:r>
        <w:br w:type="textWrapping"/>
      </w:r>
      <w:r>
        <w:br w:type="textWrapping"/>
      </w:r>
      <w:r>
        <w:t xml:space="preserve">        return result_data</w:t>
      </w:r>
      <w:r>
        <w:br w:type="textWrapping"/>
      </w:r>
      <w:r>
        <w:t xml:space="preserve">    </w:t>
      </w:r>
      <w:r>
        <w:br w:type="textWrapping"/>
      </w:r>
      <w:r>
        <w:t xml:space="preserve">    def get_params(self) -&gt; typing.Tuple[typing.List, typing.List]:</w:t>
      </w:r>
      <w:r>
        <w:br w:type="textWrapping"/>
      </w:r>
      <w:r>
        <w:t xml:space="preserve">        """Generate parameters for the calculation of expressibility</w:t>
      </w:r>
      <w:r>
        <w:br w:type="textWrapping"/>
      </w:r>
      <w:r>
        <w:t xml:space="preserve">        :returns theta (np.array): first list of parameters for the parameterized quantum circuit</w:t>
      </w:r>
      <w:r>
        <w:br w:type="textWrapping"/>
      </w:r>
      <w:r>
        <w:t xml:space="preserve">        :returns phi (np.array): second list of parameters for the parameterized quantum circuit</w:t>
      </w:r>
      <w:r>
        <w:br w:type="textWrapping"/>
      </w:r>
      <w:r>
        <w:t xml:space="preserve">        """</w:t>
      </w:r>
      <w:r>
        <w:br w:type="textWrapping"/>
      </w:r>
      <w:r>
        <w:t xml:space="preserve">        #np.random.seed(1234)</w:t>
      </w:r>
      <w:r>
        <w:br w:type="textWrapping"/>
      </w:r>
      <w:r>
        <w:t xml:space="preserve">        theta = [</w:t>
      </w:r>
      <w:r>
        <w:br w:type="textWrapping"/>
      </w:r>
      <w:r>
        <w:t xml:space="preserve">            {p: 2 * np.random.random() * np.pi for p in self._circ.parameters}</w:t>
      </w:r>
      <w:r>
        <w:br w:type="textWrapping"/>
      </w:r>
      <w:r>
        <w:t xml:space="preserve">            for _ in range(self._samples)</w:t>
      </w:r>
      <w:r>
        <w:br w:type="textWrapping"/>
      </w:r>
      <w:r>
        <w:t xml:space="preserve">        ]</w:t>
      </w:r>
      <w:r>
        <w:br w:type="textWrapping"/>
      </w:r>
      <w:r>
        <w:t xml:space="preserve">        #np.random.seed(1234)</w:t>
      </w:r>
      <w:r>
        <w:br w:type="textWrapping"/>
      </w:r>
      <w:r>
        <w:t xml:space="preserve">        phi = [</w:t>
      </w:r>
      <w:r>
        <w:br w:type="textWrapping"/>
      </w:r>
      <w:r>
        <w:t xml:space="preserve">            {p: 2 * np.random.random() * np.pi for p in self._circ.parameters}</w:t>
      </w:r>
      <w:r>
        <w:br w:type="textWrapping"/>
      </w:r>
      <w:r>
        <w:t xml:space="preserve">            for _ in range(self._samples)</w:t>
      </w:r>
      <w:r>
        <w:br w:type="textWrapping"/>
      </w:r>
      <w:r>
        <w:t xml:space="preserve">        ]</w:t>
      </w:r>
      <w:r>
        <w:br w:type="textWrapping"/>
      </w:r>
      <w:r>
        <w:t xml:space="preserve">        </w:t>
      </w:r>
      <w:r>
        <w:br w:type="textWrapping"/>
      </w:r>
      <w:r>
        <w:t xml:space="preserve">        params = theta,phi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params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 xml:space="preserve">    def get_circuits(self):</w:t>
      </w:r>
      <w:r>
        <w:br w:type="textWrapping"/>
      </w:r>
      <w:r>
        <w:t xml:space="preserve">        """</w:t>
      </w:r>
      <w:r>
        <w:br w:type="textWrapping"/>
      </w:r>
      <w:r>
        <w:t xml:space="preserve">        Function that needs multiprocessing.</w:t>
      </w:r>
      <w:r>
        <w:br w:type="textWrapping"/>
      </w:r>
      <w:r>
        <w:t xml:space="preserve">        </w:t>
      </w:r>
      <w:r>
        <w:br w:type="textWrapping"/>
      </w:r>
      <w:r>
        <w:t xml:space="preserve">        """</w:t>
      </w:r>
      <w:r>
        <w:br w:type="textWrapping"/>
      </w:r>
      <w:r>
        <w:t xml:space="preserve">       </w:t>
      </w:r>
      <w:r>
        <w:br w:type="textWrapping"/>
      </w:r>
      <w:r>
        <w:t xml:space="preserve">        thetas = self.thetas</w:t>
      </w:r>
      <w:r>
        <w:br w:type="textWrapping"/>
      </w:r>
      <w:r>
        <w:t xml:space="preserve">        phis = self.phis</w:t>
      </w:r>
      <w:r>
        <w:br w:type="textWrapping"/>
      </w:r>
      <w:r>
        <w:t xml:space="preserve">        arr1,arr2 = self.job(self.simulate,[(i,thetas[i],phis[i]) for i in range(self._samples)])</w:t>
      </w:r>
      <w:r>
        <w:br w:type="textWrapping"/>
      </w:r>
      <w:r>
        <w:t xml:space="preserve">        arr1 = [arr1[i] for i in range(self._samples)]</w:t>
      </w:r>
      <w:r>
        <w:br w:type="textWrapping"/>
      </w:r>
      <w:r>
        <w:t xml:space="preserve">        arr2 = [arr2[i] for i in range(self._samples)]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arr1, arr2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>if __name__=="__main__":</w:t>
      </w:r>
      <w:r>
        <w:br w:type="textWrapping"/>
      </w:r>
      <w:r>
        <w:t xml:space="preserve">    Num = 4</w:t>
      </w:r>
      <w:r>
        <w:br w:type="textWrapping"/>
      </w:r>
      <w:r>
        <w:t xml:space="preserve">    qc = QuantumCircuit(Num)</w:t>
      </w:r>
      <w:r>
        <w:br w:type="textWrapping"/>
      </w:r>
      <w:r>
        <w:t xml:space="preserve">    x = ParameterVector(r'$\theta$', length=8)</w:t>
      </w:r>
      <w:r>
        <w:br w:type="textWrapping"/>
      </w:r>
      <w:r>
        <w:t xml:space="preserve">    [qc.h(i) for i in range(Num)]   </w:t>
      </w:r>
      <w:r>
        <w:br w:type="textWrapping"/>
      </w:r>
      <w:r>
        <w:t xml:space="preserve">    [qc.ry(x[int(2*i)], i) for i in range(Num)]</w:t>
      </w:r>
      <w:r>
        <w:br w:type="textWrapping"/>
      </w:r>
      <w:r>
        <w:t xml:space="preserve">    [qc.rz(x[int(2*i+1)], i) for i in range(Num)]</w:t>
      </w:r>
      <w:r>
        <w:br w:type="textWrapping"/>
      </w:r>
      <w:r>
        <w:t xml:space="preserve">    qc.cx(0, range(1, Num))</w:t>
      </w:r>
      <w:r>
        <w:br w:type="textWrapping"/>
      </w:r>
      <w:r>
        <w:t xml:space="preserve">    circ = qc</w:t>
      </w:r>
      <w:r>
        <w:br w:type="textWrapping"/>
      </w:r>
      <w:r>
        <w:t xml:space="preserve">    run = Simulation(circ,samples=10,num_proc=2)</w:t>
      </w:r>
      <w:r>
        <w:br w:type="textWrapping"/>
      </w:r>
      <w:r>
        <w:t xml:space="preserve">    print(type(run.thetas),type(run.thetas[0]))</w:t>
      </w:r>
      <w:r>
        <w:br w:type="textWrapping"/>
      </w:r>
      <w:r>
        <w:t xml:space="preserve">    print(run.thetas[0].values(),run.phis[0].values())</w:t>
      </w:r>
      <w:r>
        <w:br w:type="textWrapping"/>
      </w:r>
      <w:r>
        <w:t xml:space="preserve">    </w:t>
      </w:r>
      <w:r>
        <w:br w:type="textWrapping"/>
      </w:r>
      <w:r>
        <w:t xml:space="preserve">        </w:t>
      </w:r>
      <w:r>
        <w:br w:type="textWrapping"/>
      </w:r>
      <w:r>
        <w:t># -*- coding: utf-8 -*-</w:t>
      </w:r>
      <w:r>
        <w:br w:type="textWrapping"/>
      </w:r>
      <w:r>
        <w:br w:type="textWrapping"/>
      </w:r>
      <w:r>
        <w:br w:type="textWrapping"/>
      </w:r>
      <w:r>
        <w:t>from pqc import Analyser</w:t>
      </w:r>
      <w:r>
        <w:br w:type="textWrapping"/>
      </w:r>
      <w:r>
        <w:t>from qiskit import QuantumCircuit</w:t>
      </w:r>
      <w:r>
        <w:br w:type="textWrapping"/>
      </w:r>
      <w:r>
        <w:t>from qiskit.circuit import ParameterVector</w:t>
      </w:r>
      <w:r>
        <w:br w:type="textWrapping"/>
      </w:r>
      <w:r>
        <w:br w:type="textWrapping"/>
      </w:r>
      <w:r>
        <w:br w:type="textWrapping"/>
      </w:r>
      <w:r>
        <w:t>def analyse(circ=None,samples:int=100,descriptor='both',method_ex:str='kl',</w:t>
      </w:r>
      <w:r>
        <w:br w:type="textWrapping"/>
      </w:r>
      <w:r>
        <w:t xml:space="preserve">                 method_ec:str='mw',num_proc:int=1):</w:t>
      </w:r>
      <w:r>
        <w:br w:type="textWrapping"/>
      </w:r>
      <w:r>
        <w:t xml:space="preserve">    """</w:t>
      </w:r>
      <w:r>
        <w:br w:type="textWrapping"/>
      </w:r>
      <w:r>
        <w:t xml:space="preserve">    function that implements the package.</w:t>
      </w:r>
      <w:r>
        <w:br w:type="textWrapping"/>
      </w:r>
      <w:r>
        <w:t xml:space="preserve">    -------------------------------------</w:t>
      </w:r>
      <w:r>
        <w:br w:type="textWrapping"/>
      </w:r>
      <w:r>
        <w:t xml:space="preserve">    descriptor: 'ex','ec' or both, specifying the descriptor(s) one wants to use.</w:t>
      </w:r>
      <w:r>
        <w:br w:type="textWrapping"/>
      </w:r>
      <w:r>
        <w:t xml:space="preserve">    circ: a qiskit QuantumCircuit object.</w:t>
      </w:r>
      <w:r>
        <w:br w:type="textWrapping"/>
      </w:r>
      <w:r>
        <w:t xml:space="preserve">    samples: int, number of samples for the circuit parameters.</w:t>
      </w:r>
      <w:r>
        <w:br w:type="textWrapping"/>
      </w:r>
      <w:r>
        <w:t xml:space="preserve">    method_ex: string, 'kl', or 'js', method for evaluating the circuit expressibility.</w:t>
      </w:r>
      <w:r>
        <w:br w:type="textWrapping"/>
      </w:r>
      <w:r>
        <w:t xml:space="preserve">    method_ec: string, 'mw' or 'scott', method for evaluating the circuit entanglement capability.</w:t>
      </w:r>
      <w:r>
        <w:br w:type="textWrapping"/>
      </w:r>
      <w:r>
        <w:t xml:space="preserve">    num_proc: int, number of processes for multiprocessing, the default is 1. </w:t>
      </w:r>
      <w:r>
        <w:br w:type="textWrapping"/>
      </w:r>
      <w:r>
        <w:t xml:space="preserve">    """</w:t>
      </w:r>
      <w:r>
        <w:br w:type="textWrapping"/>
      </w:r>
      <w:r>
        <w:t xml:space="preserve">    </w:t>
      </w:r>
      <w:r>
        <w:br w:type="textWrapping"/>
      </w:r>
      <w:r>
        <w:t xml:space="preserve">    analyser = Analyser(circ=circ,samples=samples,method_ex=method_ex,method_ec=method_ec,num_proc=num_proc)</w:t>
      </w:r>
      <w:r>
        <w:br w:type="textWrapping"/>
      </w:r>
      <w:r>
        <w:t xml:space="preserve">    </w:t>
      </w:r>
      <w:r>
        <w:br w:type="textWrapping"/>
      </w:r>
      <w:r>
        <w:t xml:space="preserve">    if descriptor == 'both':</w:t>
      </w:r>
      <w:r>
        <w:br w:type="textWrapping"/>
      </w:r>
      <w:r>
        <w:t xml:space="preserve">        return analyser.get_expressibility(),analyser.get_entanglement()</w:t>
      </w:r>
      <w:r>
        <w:br w:type="textWrapping"/>
      </w:r>
      <w:r>
        <w:t xml:space="preserve">    elif descriptor == 'ex':</w:t>
      </w:r>
      <w:r>
        <w:br w:type="textWrapping"/>
      </w:r>
      <w:r>
        <w:t xml:space="preserve">        return analyser.get_expressibility()</w:t>
      </w:r>
      <w:r>
        <w:br w:type="textWrapping"/>
      </w:r>
      <w:r>
        <w:t xml:space="preserve">    elif descriptor == 'ec':</w:t>
      </w:r>
      <w:r>
        <w:br w:type="textWrapping"/>
      </w:r>
      <w:r>
        <w:t xml:space="preserve">        return analyser.get_entanglement()</w:t>
      </w:r>
      <w:r>
        <w:br w:type="textWrapping"/>
      </w:r>
      <w:r>
        <w:t xml:space="preserve">    </w:t>
      </w:r>
      <w:r>
        <w:br w:type="textWrapping"/>
      </w:r>
      <w:r>
        <w:t xml:space="preserve">    else:</w:t>
      </w:r>
      <w:r>
        <w:br w:type="textWrapping"/>
      </w:r>
      <w:r>
        <w:t xml:space="preserve">        raise ValueError(</w:t>
      </w:r>
      <w:r>
        <w:br w:type="textWrapping"/>
      </w:r>
      <w:r>
        <w:t xml:space="preserve">                "Invalid descriptor, choose from 'ex', 'ec' or 'both'."</w:t>
      </w:r>
      <w:r>
        <w:br w:type="textWrapping"/>
      </w:r>
      <w:r>
        <w:t xml:space="preserve">            )</w:t>
      </w:r>
      <w:r>
        <w:br w:type="textWrapping"/>
      </w:r>
      <w:r>
        <w:t xml:space="preserve">        </w:t>
      </w:r>
      <w:r>
        <w:br w:type="textWrapping"/>
      </w:r>
      <w:r>
        <w:br w:type="textWrapping"/>
      </w:r>
      <w:r>
        <w:br w:type="textWrapping"/>
      </w:r>
      <w:r>
        <w:t>if __name__=="__main__":</w:t>
      </w:r>
      <w:r>
        <w:br w:type="textWrapping"/>
      </w:r>
      <w:r>
        <w:t xml:space="preserve">    Num = 4</w:t>
      </w:r>
      <w:r>
        <w:br w:type="textWrapping"/>
      </w:r>
      <w:r>
        <w:t xml:space="preserve">    qc = QuantumCircuit(Num)</w:t>
      </w:r>
      <w:r>
        <w:br w:type="textWrapping"/>
      </w:r>
      <w:r>
        <w:t xml:space="preserve">    x = ParameterVector(r'$\theta$', length=8)</w:t>
      </w:r>
      <w:r>
        <w:br w:type="textWrapping"/>
      </w:r>
      <w:r>
        <w:t xml:space="preserve">    [qc.h(i) for i in range(Num)]   </w:t>
      </w:r>
      <w:r>
        <w:br w:type="textWrapping"/>
      </w:r>
      <w:r>
        <w:t xml:space="preserve">    [qc.ry(x[int(2*i)], i) for i in range(Num)]</w:t>
      </w:r>
      <w:r>
        <w:br w:type="textWrapping"/>
      </w:r>
      <w:r>
        <w:t xml:space="preserve">    [qc.rz(x[int(2*i+1)], i) for i in range(Num)]</w:t>
      </w:r>
      <w:r>
        <w:br w:type="textWrapping"/>
      </w:r>
      <w:r>
        <w:t xml:space="preserve">    qc.cx(0, range(1, Num))</w:t>
      </w:r>
      <w:r>
        <w:br w:type="textWrapping"/>
      </w:r>
      <w:r>
        <w:t xml:space="preserve">    circ = qc</w:t>
      </w:r>
      <w:r>
        <w:br w:type="textWrapping"/>
      </w:r>
      <w:r>
        <w:br w:type="textWrapping"/>
      </w:r>
      <w:r>
        <w:t xml:space="preserve">    analyse(circ=qc)# -*- coding: utf-8 -*-</w:t>
      </w:r>
      <w:r>
        <w:br w:type="textWrapping"/>
      </w:r>
      <w:r>
        <w:br w:type="textWrapping"/>
      </w:r>
      <w:r>
        <w:t>class Interface:</w:t>
      </w:r>
      <w:r>
        <w:br w:type="textWrapping"/>
      </w:r>
      <w:r>
        <w:t xml:space="preserve">    </w:t>
      </w:r>
      <w:r>
        <w:br w:type="textWrapping"/>
      </w:r>
      <w:r>
        <w:t xml:space="preserve">    def __init__(self,circ=None,samples:int=1000)-&gt;None:</w:t>
      </w:r>
      <w:r>
        <w:br w:type="textWrapping"/>
      </w:r>
      <w:r>
        <w:t xml:space="preserve">        """</w:t>
      </w:r>
      <w:r>
        <w:br w:type="textWrapping"/>
      </w:r>
      <w:r>
        <w:t xml:space="preserve">        Interface which initialise the user input.</w:t>
      </w:r>
      <w:r>
        <w:br w:type="textWrapping"/>
      </w:r>
      <w:r>
        <w:t xml:space="preserve">        ------------------------------------------</w:t>
      </w:r>
      <w:r>
        <w:br w:type="textWrapping"/>
      </w:r>
      <w:r>
        <w:t xml:space="preserve">        circ: qiskit.QuantumCircuit, a user defined quantum circuit, must contain parametrised quantum gates</w:t>
      </w:r>
      <w:r>
        <w:br w:type="textWrapping"/>
      </w:r>
      <w:r>
        <w:t xml:space="preserve">        samples: int, number of samples we want to draw for the parameters.</w:t>
      </w:r>
      <w:r>
        <w:br w:type="textWrapping"/>
      </w:r>
      <w:r>
        <w:t xml:space="preserve">        """</w:t>
      </w:r>
      <w:r>
        <w:br w:type="textWrapping"/>
      </w:r>
      <w:r>
        <w:t xml:space="preserve">        self._circ = circ </w:t>
      </w:r>
      <w:r>
        <w:br w:type="textWrapping"/>
      </w:r>
      <w:r>
        <w:t xml:space="preserve">        self._num_qubits = circ.num_qubits</w:t>
      </w:r>
      <w:r>
        <w:br w:type="textWrapping"/>
      </w:r>
      <w:r>
        <w:t xml:space="preserve">        self._samples = samples</w:t>
      </w:r>
      <w:r>
        <w:br w:type="textWrapping"/>
      </w:r>
      <w:r>
        <w:t xml:space="preserve">        self._num_params = circ.num_parameters</w:t>
      </w:r>
      <w:r>
        <w:br w:type="textWrapping"/>
      </w:r>
      <w:r>
        <w:t xml:space="preserve">        # -*- coding: utf-8 -*-</w:t>
      </w:r>
      <w:r>
        <w:br w:type="textWrapping"/>
      </w:r>
      <w:r>
        <w:br w:type="textWrapping"/>
      </w:r>
      <w:r>
        <w:br w:type="textWrapping"/>
      </w:r>
      <w:r>
        <w:t>import time</w:t>
      </w:r>
      <w:r>
        <w:br w:type="textWrapping"/>
      </w:r>
      <w:r>
        <w:t>import ctypes</w:t>
      </w:r>
      <w:r>
        <w:br w:type="textWrapping"/>
      </w:r>
      <w:r>
        <w:t>import pickle</w:t>
      </w:r>
      <w:r>
        <w:br w:type="textWrapping"/>
      </w:r>
      <w:r>
        <w:t>import numpy as np</w:t>
      </w:r>
      <w:r>
        <w:br w:type="textWrapping"/>
      </w:r>
      <w:r>
        <w:t>from functools import partial</w:t>
      </w:r>
      <w:r>
        <w:br w:type="textWrapping"/>
      </w:r>
      <w:r>
        <w:t>from pqc import Interface</w:t>
      </w:r>
      <w:r>
        <w:br w:type="textWrapping"/>
      </w:r>
      <w:r>
        <w:t>from multiprocessing import Array, Pool</w:t>
      </w:r>
      <w:r>
        <w:br w:type="textWrapping"/>
      </w:r>
      <w:r>
        <w:br w:type="textWrapping"/>
      </w:r>
      <w:r>
        <w:br w:type="textWrapping"/>
      </w:r>
      <w:r>
        <w:t>class Multiprocess(Interface):</w:t>
      </w:r>
      <w:r>
        <w:br w:type="textWrapping"/>
      </w:r>
      <w:r>
        <w:t xml:space="preserve">    </w:t>
      </w:r>
      <w:r>
        <w:br w:type="textWrapping"/>
      </w:r>
      <w:r>
        <w:t xml:space="preserve">    def __init__(self,circ=None,samples:int=10,num_proc:int=1):</w:t>
      </w:r>
      <w:r>
        <w:br w:type="textWrapping"/>
      </w:r>
      <w:r>
        <w:t xml:space="preserve">        Interface.__init__(self,circ,samples)</w:t>
      </w:r>
      <w:r>
        <w:br w:type="textWrapping"/>
      </w:r>
      <w:r>
        <w:t xml:space="preserve">        self._num_proc = num_proc</w:t>
      </w:r>
      <w:r>
        <w:br w:type="textWrapping"/>
      </w:r>
      <w:r>
        <w:t xml:space="preserve">        </w:t>
      </w:r>
      <w:r>
        <w:br w:type="textWrapping"/>
      </w:r>
      <w:r>
        <w:br w:type="textWrapping"/>
      </w:r>
      <w:r>
        <w:t xml:space="preserve">    def init(self,arr1_base,arr2_base):</w:t>
      </w:r>
      <w:r>
        <w:br w:type="textWrapping"/>
      </w:r>
      <w:r>
        <w:t xml:space="preserve">        global arr1, arr2</w:t>
      </w:r>
      <w:r>
        <w:br w:type="textWrapping"/>
      </w:r>
      <w:r>
        <w:t xml:space="preserve">        arr1 = np.ctypeslib.as_array(arr1_base.get_obj())</w:t>
      </w:r>
      <w:r>
        <w:br w:type="textWrapping"/>
      </w:r>
      <w:r>
        <w:t xml:space="preserve">        arr1 = arr1.view(np.complex128).reshape(self._samples, 2**self._num_qubits)</w:t>
      </w:r>
      <w:r>
        <w:br w:type="textWrapping"/>
      </w:r>
      <w:r>
        <w:t xml:space="preserve">        arr2 = np.ctypeslib.as_array(arr2_base.get_obj())</w:t>
      </w:r>
      <w:r>
        <w:br w:type="textWrapping"/>
      </w:r>
      <w:r>
        <w:t xml:space="preserve">        arr2 = arr2.view(np.complex128).reshape(self._samples, 2**self._num_qubits)</w:t>
      </w:r>
      <w:r>
        <w:br w:type="textWrapping"/>
      </w:r>
      <w:r>
        <w:br w:type="textWrapping"/>
      </w:r>
      <w:r>
        <w:t xml:space="preserve">    # Parallel processing</w:t>
      </w:r>
      <w:r>
        <w:br w:type="textWrapping"/>
      </w:r>
      <w:r>
        <w:t xml:space="preserve">    def target(self,func,i,p1,p2):</w:t>
      </w:r>
      <w:r>
        <w:br w:type="textWrapping"/>
      </w:r>
      <w:r>
        <w:t xml:space="preserve">        """</w:t>
      </w:r>
      <w:r>
        <w:br w:type="textWrapping"/>
      </w:r>
      <w:r>
        <w:t xml:space="preserve">        p1: theta</w:t>
      </w:r>
      <w:r>
        <w:br w:type="textWrapping"/>
      </w:r>
      <w:r>
        <w:t xml:space="preserve">        p2: phi</w:t>
      </w:r>
      <w:r>
        <w:br w:type="textWrapping"/>
      </w:r>
      <w:r>
        <w:t xml:space="preserve">        """</w:t>
      </w:r>
      <w:r>
        <w:br w:type="textWrapping"/>
      </w:r>
      <w:r>
        <w:t xml:space="preserve">        out1 = func(p1)</w:t>
      </w:r>
      <w:r>
        <w:br w:type="textWrapping"/>
      </w:r>
      <w:r>
        <w:t xml:space="preserve">        out2 = func(p2)</w:t>
      </w:r>
      <w:r>
        <w:br w:type="textWrapping"/>
      </w:r>
      <w:r>
        <w:t xml:space="preserve">        arr1[i] = out1</w:t>
      </w:r>
      <w:r>
        <w:br w:type="textWrapping"/>
      </w:r>
      <w:r>
        <w:t xml:space="preserve">        arr2[i] = out2</w:t>
      </w:r>
      <w:r>
        <w:br w:type="textWrapping"/>
      </w:r>
      <w:r>
        <w:t xml:space="preserve">        </w:t>
      </w:r>
      <w:r>
        <w:br w:type="textWrapping"/>
      </w:r>
      <w:r>
        <w:t xml:space="preserve">        </w:t>
      </w:r>
      <w:r>
        <w:br w:type="textWrapping"/>
      </w:r>
      <w:r>
        <w:t xml:space="preserve">       </w:t>
      </w:r>
      <w:r>
        <w:br w:type="textWrapping"/>
      </w:r>
      <w:r>
        <w:t xml:space="preserve">    def job(self,func,iterable):</w:t>
      </w:r>
      <w:r>
        <w:br w:type="textWrapping"/>
      </w:r>
      <w:r>
        <w:t xml:space="preserve">        arr1_base = Array(ctypes.c_double, self._samples*2**self._num_qubits*2)</w:t>
      </w:r>
      <w:r>
        <w:br w:type="textWrapping"/>
      </w:r>
      <w:r>
        <w:t xml:space="preserve">        arr2_base = Array(ctypes.c_double, self._samples*2**self._num_qubits*2)</w:t>
      </w:r>
      <w:r>
        <w:br w:type="textWrapping"/>
      </w:r>
      <w:r>
        <w:t xml:space="preserve">        pool = Pool(processes=self._num_proc, initializer=self.init, initargs=(arr1_base,arr2_base,))</w:t>
      </w:r>
      <w:r>
        <w:br w:type="textWrapping"/>
      </w:r>
      <w:r>
        <w:t xml:space="preserve">        pool.starmap(partial(self.target,func), iterable)</w:t>
      </w:r>
      <w:r>
        <w:br w:type="textWrapping"/>
      </w:r>
      <w:r>
        <w:t xml:space="preserve">        pool.close() </w:t>
      </w:r>
      <w:r>
        <w:br w:type="textWrapping"/>
      </w:r>
      <w:r>
        <w:t xml:space="preserve">        pool.join()</w:t>
      </w:r>
      <w:r>
        <w:br w:type="textWrapping"/>
      </w:r>
      <w:r>
        <w:t xml:space="preserve">        arr1 = np.ctypeslib.as_array(arr1_base.get_obj())</w:t>
      </w:r>
      <w:r>
        <w:br w:type="textWrapping"/>
      </w:r>
      <w:r>
        <w:t xml:space="preserve">        arr1 = arr1.view(np.complex128).reshape(self._samples, 2**self._num_qubits)</w:t>
      </w:r>
      <w:r>
        <w:br w:type="textWrapping"/>
      </w:r>
      <w:r>
        <w:t xml:space="preserve">        arr2 = np.ctypeslib.as_array(arr2_base.get_obj())</w:t>
      </w:r>
      <w:r>
        <w:br w:type="textWrapping"/>
      </w:r>
      <w:r>
        <w:t xml:space="preserve">        arr2 = arr2.view(np.complex128).reshape(self._samples, 2**self._num_qubits)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arr1, arr2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br w:type="textWrapping"/>
      </w:r>
      <w:r>
        <w:t>import numpy as np</w:t>
      </w:r>
      <w:r>
        <w:br w:type="textWrapping"/>
      </w:r>
      <w:r>
        <w:t>from qiskit import QuantumCircuit</w:t>
      </w:r>
      <w:r>
        <w:br w:type="textWrapping"/>
      </w:r>
      <w:r>
        <w:t>from qiskit.circuit import ParameterVector</w:t>
      </w:r>
      <w:r>
        <w:br w:type="textWrapping"/>
      </w:r>
      <w:r>
        <w:br w:type="textWrapping"/>
      </w:r>
      <w:r>
        <w:br w:type="textWrapping"/>
      </w:r>
      <w:r>
        <w:t>class FeatureMap:</w:t>
      </w:r>
      <w:r>
        <w:br w:type="textWrapping"/>
      </w:r>
      <w:r>
        <w:t xml:space="preserve">    </w:t>
      </w:r>
      <w:r>
        <w:br w:type="textWrapping"/>
      </w:r>
      <w:r>
        <w:t xml:space="preserve">    def __init__(self,qubits:int=4):</w:t>
      </w:r>
      <w:r>
        <w:br w:type="textWrapping"/>
      </w:r>
      <w:r>
        <w:t xml:space="preserve">        self.qubits = qubits</w:t>
      </w:r>
      <w:r>
        <w:br w:type="textWrapping"/>
      </w:r>
      <w:r>
        <w:t xml:space="preserve">        </w:t>
      </w:r>
      <w:bookmarkStart w:id="0" w:name="_GoBack"/>
      <w:bookmarkEnd w:id="0"/>
      <w:r>
        <w:br w:type="textWrapping"/>
      </w:r>
      <w:r>
        <w:t xml:space="preserve">        </w:t>
      </w:r>
      <w:r>
        <w:br w:type="textWrapping"/>
      </w:r>
      <w:r>
        <w:t xml:space="preserve">    def circuit1(self):</w:t>
      </w:r>
      <w:r>
        <w:br w:type="textWrapping"/>
      </w:r>
      <w:r>
        <w:t xml:space="preserve">        </w:t>
      </w:r>
      <w:r>
        <w:br w:type="textWrapping"/>
      </w:r>
      <w:r>
        <w:t xml:space="preserve">        qc = QuantumCircuit(self.qubits)</w:t>
      </w:r>
      <w:r>
        <w:br w:type="textWrapping"/>
      </w:r>
      <w:r>
        <w:t xml:space="preserve">        # create all parameters inside the qc </w:t>
      </w:r>
      <w:r>
        <w:br w:type="textWrapping"/>
      </w:r>
      <w:r>
        <w:t xml:space="preserve">        x = ParameterVector(r'$\theta$', length=8)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[qc.rx(x[int(2*i)], i) for i in range(self.qubits)]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[qc.rz(x[int(2*i+1)], i) for i in range(self.qubits)]</w:t>
      </w:r>
      <w:r>
        <w:br w:type="textWrapping"/>
      </w:r>
      <w:r>
        <w:t xml:space="preserve">        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qc</w:t>
      </w:r>
      <w:r>
        <w:br w:type="textWrapping"/>
      </w:r>
      <w:r>
        <w:t xml:space="preserve">    </w:t>
      </w:r>
      <w:r>
        <w:br w:type="textWrapping"/>
      </w:r>
      <w:r>
        <w:t xml:space="preserve">    def circuit2(self):</w:t>
      </w:r>
      <w:r>
        <w:br w:type="textWrapping"/>
      </w:r>
      <w:r>
        <w:t xml:space="preserve">        qc = QuantumCircuit(self.qubits)</w:t>
      </w:r>
      <w:r>
        <w:br w:type="textWrapping"/>
      </w:r>
      <w:r>
        <w:t xml:space="preserve">        # create all parameters inside the qc </w:t>
      </w:r>
      <w:r>
        <w:br w:type="textWrapping"/>
      </w:r>
      <w:r>
        <w:t xml:space="preserve">        x = ParameterVector(r'$\theta$', length=8)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[qc.rx(x[int(2*i)], i) for i in range(self.qubits)]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[qc.rz(x[int(2*i+1)], i) for i in range(self.qubits)]</w:t>
      </w:r>
      <w:r>
        <w:br w:type="textWrapping"/>
      </w:r>
      <w:r>
        <w:t xml:space="preserve">        qc.cx(range(1, self.qubits), range(self.qubits-1))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qc</w:t>
      </w:r>
      <w:r>
        <w:br w:type="textWrapping"/>
      </w:r>
      <w:r>
        <w:t xml:space="preserve">    </w:t>
      </w:r>
      <w:r>
        <w:br w:type="textWrapping"/>
      </w:r>
      <w:r>
        <w:t xml:space="preserve">    def circuit3(self):</w:t>
      </w:r>
      <w:r>
        <w:br w:type="textWrapping"/>
      </w:r>
      <w:r>
        <w:t xml:space="preserve">        qc = QuantumCircuit(self.qubits)</w:t>
      </w:r>
      <w:r>
        <w:br w:type="textWrapping"/>
      </w:r>
      <w:r>
        <w:t xml:space="preserve">        # create all parameters inside the qc </w:t>
      </w:r>
      <w:r>
        <w:br w:type="textWrapping"/>
      </w:r>
      <w:r>
        <w:t xml:space="preserve">        x = ParameterVector(r'$\theta$', length=11)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[qc.rx(x[int(2*i)], i) for i in range(self.qubits)]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[qc.rz(x[int(2*i+1)], i) for i in range(self.qubits)]</w:t>
      </w:r>
      <w:r>
        <w:br w:type="textWrapping"/>
      </w:r>
      <w:r>
        <w:t xml:space="preserve">        [qc.crz(x[8+i],i+1,i)for i in range(self.qubits-1)]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qc</w:t>
      </w:r>
      <w:r>
        <w:br w:type="textWrapping"/>
      </w:r>
      <w:r>
        <w:t xml:space="preserve">    </w:t>
      </w:r>
      <w:r>
        <w:br w:type="textWrapping"/>
      </w:r>
      <w:r>
        <w:t xml:space="preserve">    def circuit4(self):</w:t>
      </w:r>
      <w:r>
        <w:br w:type="textWrapping"/>
      </w:r>
      <w:r>
        <w:t xml:space="preserve">        </w:t>
      </w:r>
      <w:r>
        <w:br w:type="textWrapping"/>
      </w:r>
      <w:r>
        <w:t xml:space="preserve">        qc = QuantumCircuit(self.qubits)</w:t>
      </w:r>
      <w:r>
        <w:br w:type="textWrapping"/>
      </w:r>
      <w:r>
        <w:t xml:space="preserve">        # create all parameters inside the qc </w:t>
      </w:r>
      <w:r>
        <w:br w:type="textWrapping"/>
      </w:r>
      <w:r>
        <w:t xml:space="preserve">        x = ParameterVector(r'$\theta$', length=11)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[qc.rx(x[int(2*i)], i) for i in range(self.qubits)]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[qc.rz(x[int(2*i+1)], i) for i in range(self.qubits)]</w:t>
      </w:r>
      <w:r>
        <w:br w:type="textWrapping"/>
      </w:r>
      <w:r>
        <w:t xml:space="preserve">        [qc.crx(x[8+i],i+1,i)for i in range(self.qubits-1)]</w:t>
      </w:r>
      <w:r>
        <w:br w:type="textWrapping"/>
      </w:r>
      <w:r>
        <w:t xml:space="preserve">        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qc</w:t>
      </w:r>
      <w:r>
        <w:br w:type="textWrapping"/>
      </w:r>
      <w:r>
        <w:t xml:space="preserve">    </w:t>
      </w:r>
      <w:r>
        <w:br w:type="textWrapping"/>
      </w:r>
      <w:r>
        <w:t xml:space="preserve">    def circuit5(self):</w:t>
      </w:r>
      <w:r>
        <w:br w:type="textWrapping"/>
      </w:r>
      <w:r>
        <w:t xml:space="preserve">        </w:t>
      </w:r>
      <w:r>
        <w:br w:type="textWrapping"/>
      </w:r>
      <w:r>
        <w:t xml:space="preserve">        qc = QuantumCircuit(self.qubits)</w:t>
      </w:r>
      <w:r>
        <w:br w:type="textWrapping"/>
      </w:r>
      <w:r>
        <w:t xml:space="preserve">        # create all parameters inside the qc </w:t>
      </w:r>
      <w:r>
        <w:br w:type="textWrapping"/>
      </w:r>
      <w:r>
        <w:t xml:space="preserve">        x = ParameterVector(r'$\theta$', length=11)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[qc.rx(x[int(2*i)], i) for i in range(self.qubits)]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[qc.rz(x[int(2*i+1)], i) for i in range(self.qubits)]</w:t>
      </w:r>
      <w:r>
        <w:br w:type="textWrapping"/>
      </w:r>
      <w:r>
        <w:t xml:space="preserve">        [qc.cry(x[8+i],i+1,i)for i in range(self.qubits-1)]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qc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 xml:space="preserve">    def circuit6(self):</w:t>
      </w:r>
      <w:r>
        <w:br w:type="textWrapping"/>
      </w:r>
      <w:r>
        <w:t xml:space="preserve">        </w:t>
      </w:r>
      <w:r>
        <w:br w:type="textWrapping"/>
      </w:r>
      <w:r>
        <w:t xml:space="preserve">        qc = QuantumCircuit(self.qubits)</w:t>
      </w:r>
      <w:r>
        <w:br w:type="textWrapping"/>
      </w:r>
      <w:r>
        <w:t xml:space="preserve">        # create all parameters inside the qc </w:t>
      </w:r>
      <w:r>
        <w:br w:type="textWrapping"/>
      </w:r>
      <w:r>
        <w:t xml:space="preserve">        x = ParameterVector(r'$\theta$', length=8)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[qc.ry(x[int(2*i)], i) for i in range(self.qubits)]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[qc.rz(x[int(2*i+1)], i) for i in range(self.qubits)]</w:t>
      </w:r>
      <w:r>
        <w:br w:type="textWrapping"/>
      </w:r>
      <w:r>
        <w:t xml:space="preserve">        qc.cx(range(1, self.qubits), range(self.qubits-1))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qc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 xml:space="preserve">    def circuit7(self):</w:t>
      </w:r>
      <w:r>
        <w:br w:type="textWrapping"/>
      </w:r>
      <w:r>
        <w:t xml:space="preserve">        </w:t>
      </w:r>
      <w:r>
        <w:br w:type="textWrapping"/>
      </w:r>
      <w:r>
        <w:t xml:space="preserve">        qc = QuantumCircuit(self.qubits)</w:t>
      </w:r>
      <w:r>
        <w:br w:type="textWrapping"/>
      </w:r>
      <w:r>
        <w:t xml:space="preserve">        # create all parameters inside the qc </w:t>
      </w:r>
      <w:r>
        <w:br w:type="textWrapping"/>
      </w:r>
      <w:r>
        <w:t xml:space="preserve">        x = ParameterVector(r'$\theta$', length=11)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[qc.ry(x[int(2*i)], i) for i in range(self.qubits)]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[qc.rz(x[int(2*i+1)], i) for i in range(self.qubits)]</w:t>
      </w:r>
      <w:r>
        <w:br w:type="textWrapping"/>
      </w:r>
      <w:r>
        <w:t xml:space="preserve">        [qc.crx(x[8+i],0,i+1)for i in range(self.qubits-1)]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qc</w:t>
      </w:r>
      <w:r>
        <w:br w:type="textWrapping"/>
      </w:r>
      <w:r>
        <w:t xml:space="preserve">        </w:t>
      </w:r>
      <w:r>
        <w:br w:type="textWrapping"/>
      </w:r>
      <w:r>
        <w:t xml:space="preserve">        </w:t>
      </w:r>
      <w:r>
        <w:br w:type="textWrapping"/>
      </w:r>
      <w:r>
        <w:t xml:space="preserve">    def circuit8(self):</w:t>
      </w:r>
      <w:r>
        <w:br w:type="textWrapping"/>
      </w:r>
      <w:r>
        <w:t xml:space="preserve">        </w:t>
      </w:r>
      <w:r>
        <w:br w:type="textWrapping"/>
      </w:r>
      <w:r>
        <w:t xml:space="preserve">        qc = QuantumCircuit(self.qubits)</w:t>
      </w:r>
      <w:r>
        <w:br w:type="textWrapping"/>
      </w:r>
      <w:r>
        <w:t xml:space="preserve">        # create all parameters inside the qc </w:t>
      </w:r>
      <w:r>
        <w:br w:type="textWrapping"/>
      </w:r>
      <w:r>
        <w:t xml:space="preserve">        x = ParameterVector(r'$\theta$', length=11)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[qc.ry(x[int(2*i)], i) for i in range(self.qubits)]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[qc.rz(x[int(2*i+1)], i) for i in range(self.qubits)]</w:t>
      </w:r>
      <w:r>
        <w:br w:type="textWrapping"/>
      </w:r>
      <w:r>
        <w:t xml:space="preserve">        [qc.crz(x[8+i],i+1,i)for i in range(self.qubits-1)]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qc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 xml:space="preserve">    def circuit9(self):</w:t>
      </w:r>
      <w:r>
        <w:br w:type="textWrapping"/>
      </w:r>
      <w:r>
        <w:t xml:space="preserve">        </w:t>
      </w:r>
      <w:r>
        <w:br w:type="textWrapping"/>
      </w:r>
      <w:r>
        <w:t xml:space="preserve">        qc = QuantumCircuit(self.qubits)</w:t>
      </w:r>
      <w:r>
        <w:br w:type="textWrapping"/>
      </w:r>
      <w:r>
        <w:t xml:space="preserve">        # create all parameters inside the qc </w:t>
      </w:r>
      <w:r>
        <w:br w:type="textWrapping"/>
      </w:r>
      <w:r>
        <w:t xml:space="preserve">        x = ParameterVector(r'$\theta$', length=11)</w:t>
      </w:r>
      <w:r>
        <w:br w:type="textWrapping"/>
      </w:r>
      <w:r>
        <w:t xml:space="preserve">        # add hadamard gate to each qubit</w:t>
      </w:r>
      <w:r>
        <w:br w:type="textWrapping"/>
      </w:r>
      <w:r>
        <w:t xml:space="preserve">        [qc.h(i) for i in range(self.qubits)] 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[qc.ry(x[int(2*i)], i) for i in range(self.qubits)]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[qc.rz(x[int(2*i+1)], i) for i in range(self.qubits)]</w:t>
      </w:r>
      <w:r>
        <w:br w:type="textWrapping"/>
      </w:r>
      <w:r>
        <w:t xml:space="preserve">        [qc.crz(x[8+i],i+1,i)for i in range(self.qubits-1)]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qc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 xml:space="preserve">    def circuit10(self):</w:t>
      </w:r>
      <w:r>
        <w:br w:type="textWrapping"/>
      </w:r>
      <w:r>
        <w:t xml:space="preserve">        </w:t>
      </w:r>
      <w:r>
        <w:br w:type="textWrapping"/>
      </w:r>
      <w:r>
        <w:t xml:space="preserve">        qc = QuantumCircuit(self.qubits)</w:t>
      </w:r>
      <w:r>
        <w:br w:type="textWrapping"/>
      </w:r>
      <w:r>
        <w:t xml:space="preserve">        # create all parameters inside the qc </w:t>
      </w:r>
      <w:r>
        <w:br w:type="textWrapping"/>
      </w:r>
      <w:r>
        <w:t xml:space="preserve">        x = ParameterVector(r'$\theta$', length=11)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[qc.ry(x[int(2*i)], i) for i in range(self.qubits)]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[qc.rz(x[int(2*i+1)], i) for i in range(self.qubits)]</w:t>
      </w:r>
      <w:r>
        <w:br w:type="textWrapping"/>
      </w:r>
      <w:r>
        <w:t xml:space="preserve">        </w:t>
      </w:r>
      <w:r>
        <w:br w:type="textWrapping"/>
      </w:r>
      <w:r>
        <w:t xml:space="preserve">        [qc.crz(x[8+i],i+1,i)for i in range(self.qubits-1)]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qc</w:t>
      </w:r>
      <w:r>
        <w:br w:type="textWrapping"/>
      </w:r>
      <w:r>
        <w:t xml:space="preserve">    </w:t>
      </w:r>
      <w:r>
        <w:br w:type="textWrapping"/>
      </w:r>
      <w:r>
        <w:t xml:space="preserve">    def circuit11(self):</w:t>
      </w:r>
      <w:r>
        <w:br w:type="textWrapping"/>
      </w:r>
      <w:r>
        <w:t xml:space="preserve">        </w:t>
      </w:r>
      <w:r>
        <w:br w:type="textWrapping"/>
      </w:r>
      <w:r>
        <w:t xml:space="preserve">        qc = QuantumCircuit(self.qubits)</w:t>
      </w:r>
      <w:r>
        <w:br w:type="textWrapping"/>
      </w:r>
      <w:r>
        <w:t xml:space="preserve">        # create all parameters inside the qc </w:t>
      </w:r>
      <w:r>
        <w:br w:type="textWrapping"/>
      </w:r>
      <w:r>
        <w:t xml:space="preserve">        x = ParameterVector(r'$\theta$', length=8)</w:t>
      </w:r>
      <w:r>
        <w:br w:type="textWrapping"/>
      </w:r>
      <w:r>
        <w:t xml:space="preserve">        # add hadamard gate to each qubit</w:t>
      </w:r>
      <w:r>
        <w:br w:type="textWrapping"/>
      </w:r>
      <w:r>
        <w:t xml:space="preserve">        [qc.h(i) for i in range(self.qubits)] </w:t>
      </w:r>
      <w:r>
        <w:br w:type="textWrapping"/>
      </w:r>
      <w:r>
        <w:t xml:space="preserve">        [qc.cz(i+1,i)for i in range(self.qubits-1)]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[qc.rx(x[int(2*i)], i) for i in range(self.qubits)]</w:t>
      </w:r>
      <w:r>
        <w:br w:type="textWrapping"/>
      </w:r>
      <w:r>
        <w:t xml:space="preserve">        # add parametrised gates</w:t>
      </w:r>
      <w:r>
        <w:br w:type="textWrapping"/>
      </w:r>
      <w:r>
        <w:t xml:space="preserve">        [qc.rz(x[int(2*i+1)], i) for i in range(self.qubits)]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qc</w:t>
      </w:r>
      <w:r>
        <w:br w:type="textWrapping"/>
      </w:r>
      <w:r>
        <w:t xml:space="preserve">        </w:t>
      </w:r>
      <w:r>
        <w:br w:type="textWrapping"/>
      </w:r>
      <w:r>
        <w:t xml:space="preserve">        </w:t>
      </w:r>
      <w:r>
        <w:br w:type="textWrapping"/>
      </w:r>
      <w:r>
        <w:t xml:space="preserve">        </w:t>
      </w:r>
      <w:r>
        <w:br w:type="textWrapping"/>
      </w:r>
      <w:r>
        <w:t xml:space="preserve">        </w:t>
      </w:r>
      <w:r>
        <w:br w:type="textWrapping"/>
      </w:r>
      <w:r>
        <w:t xml:space="preserve">        </w:t>
      </w:r>
      <w:r>
        <w:br w:type="textWrapping"/>
      </w:r>
      <w:r>
        <w:t xml:space="preserve">        # -*- coding: utf-8 -*-</w:t>
      </w:r>
      <w:r>
        <w:br w:type="textWrapping"/>
      </w:r>
      <w:r>
        <w:br w:type="textWrapping"/>
      </w:r>
      <w:r>
        <w:br w:type="textWrapping"/>
      </w:r>
      <w:r>
        <w:t>import qiskit</w:t>
      </w:r>
      <w:r>
        <w:br w:type="textWrapping"/>
      </w:r>
      <w:r>
        <w:t>import itertools</w:t>
      </w:r>
      <w:r>
        <w:br w:type="textWrapping"/>
      </w:r>
      <w:r>
        <w:t>import typing</w:t>
      </w:r>
      <w:r>
        <w:br w:type="textWrapping"/>
      </w:r>
      <w:r>
        <w:t>import numpy as np</w:t>
      </w:r>
      <w:r>
        <w:br w:type="textWrapping"/>
      </w:r>
      <w:r>
        <w:t>from qiskit import QuantumCircuit</w:t>
      </w:r>
      <w:r>
        <w:br w:type="textWrapping"/>
      </w:r>
      <w:r>
        <w:t>from qiskit.circuit import ParameterVector</w:t>
      </w:r>
      <w:r>
        <w:br w:type="textWrapping"/>
      </w:r>
      <w:r>
        <w:t>from qiskit.quantum_info import state_fidelity</w:t>
      </w:r>
      <w:r>
        <w:br w:type="textWrapping"/>
      </w:r>
      <w:r>
        <w:t>from pqc import Simulation</w:t>
      </w:r>
      <w:r>
        <w:br w:type="textWrapping"/>
      </w:r>
      <w:r>
        <w:t>from .descriptors.expressibility import Expressibility</w:t>
      </w:r>
      <w:r>
        <w:br w:type="textWrapping"/>
      </w:r>
      <w:r>
        <w:t>from .descriptors.entanglement import Entanglement_Capability</w:t>
      </w:r>
      <w:r>
        <w:br w:type="textWrapping"/>
      </w:r>
      <w:r>
        <w:br w:type="textWrapping"/>
      </w:r>
      <w:r>
        <w:br w:type="textWrapping"/>
      </w:r>
      <w:r>
        <w:t>class Analyser(Simulation,Expressibility,Entanglement_Capability):</w:t>
      </w:r>
      <w:r>
        <w:br w:type="textWrapping"/>
      </w:r>
      <w:r>
        <w:t xml:space="preserve">    </w:t>
      </w:r>
      <w:r>
        <w:br w:type="textWrapping"/>
      </w:r>
      <w:r>
        <w:t xml:space="preserve">    def __init__(self,descriptor:str='both',</w:t>
      </w:r>
      <w:r>
        <w:br w:type="textWrapping"/>
      </w:r>
      <w:r>
        <w:t xml:space="preserve">                 circ=None,samples:int=10,method_ex:str='kl',</w:t>
      </w:r>
      <w:r>
        <w:br w:type="textWrapping"/>
      </w:r>
      <w:r>
        <w:t xml:space="preserve">                 method_ec:str='mw',num_proc:int=1):</w:t>
      </w:r>
      <w:r>
        <w:br w:type="textWrapping"/>
      </w:r>
      <w:r>
        <w:t xml:space="preserve">        </w:t>
      </w:r>
      <w:r>
        <w:br w:type="textWrapping"/>
      </w:r>
      <w:r>
        <w:t xml:space="preserve">        Simulation.__init__(self,circ,samples,num_proc)</w:t>
      </w:r>
      <w:r>
        <w:br w:type="textWrapping"/>
      </w:r>
      <w:r>
        <w:t xml:space="preserve">        self.theta_circuits, self.phi_circuits = self.get_circuits() </w:t>
      </w:r>
      <w:r>
        <w:br w:type="textWrapping"/>
      </w:r>
      <w:r>
        <w:t xml:space="preserve">        if descriptor == "ex":</w:t>
      </w:r>
      <w:r>
        <w:br w:type="textWrapping"/>
      </w:r>
      <w:r>
        <w:t xml:space="preserve">            Expressibility.__init__(self,circ,samples,method_ex)</w:t>
      </w:r>
      <w:r>
        <w:br w:type="textWrapping"/>
      </w:r>
      <w:r>
        <w:t xml:space="preserve">        elif descriptor == "ec":</w:t>
      </w:r>
      <w:r>
        <w:br w:type="textWrapping"/>
      </w:r>
      <w:r>
        <w:t xml:space="preserve">            Entanglement_Capability.__init__(self,circ,samples,method_ec)</w:t>
      </w:r>
      <w:r>
        <w:br w:type="textWrapping"/>
      </w:r>
      <w:r>
        <w:t xml:space="preserve">        elif descriptor == "both":</w:t>
      </w:r>
      <w:r>
        <w:br w:type="textWrapping"/>
      </w:r>
      <w:r>
        <w:t xml:space="preserve">            Expressibility.__init__(self,circ,samples,method_ex)</w:t>
      </w:r>
      <w:r>
        <w:br w:type="textWrapping"/>
      </w:r>
      <w:r>
        <w:t xml:space="preserve">            Entanglement_Capability.__init__(self,circ,samples,method_ec)</w:t>
      </w:r>
      <w:r>
        <w:br w:type="textWrapping"/>
      </w:r>
      <w:r>
        <w:t xml:space="preserve">            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</w:t>
      </w:r>
      <w:r>
        <w:br w:type="textWrapping"/>
      </w:r>
      <w:r>
        <w:t xml:space="preserve">                "Invalid descriptor, choose from 'ex', 'ec' or 'both'."</w:t>
      </w:r>
      <w:r>
        <w:br w:type="textWrapping"/>
      </w:r>
      <w:r>
        <w:t xml:space="preserve">            )</w:t>
      </w:r>
      <w:r>
        <w:br w:type="textWrapping"/>
      </w:r>
      <w:r>
        <w:t xml:space="preserve">            </w:t>
      </w:r>
      <w:r>
        <w:br w:type="textWrapping"/>
      </w:r>
      <w:r>
        <w:t xml:space="preserve">    def fidelity(self, shots: int = 1024) -&gt; np.ndarray:</w:t>
      </w:r>
      <w:r>
        <w:br w:type="textWrapping"/>
      </w:r>
      <w:r>
        <w:t xml:space="preserve">        """Return fidelities for PQC</w:t>
      </w:r>
      <w:r>
        <w:br w:type="textWrapping"/>
      </w:r>
      <w:r>
        <w:t xml:space="preserve">        :param shots: number of shots for circuit execution</w:t>
      </w:r>
      <w:r>
        <w:br w:type="textWrapping"/>
      </w:r>
      <w:r>
        <w:t xml:space="preserve">        :returns fidelities (np.array): np.array of fidelities</w:t>
      </w:r>
      <w:r>
        <w:br w:type="textWrapping"/>
      </w:r>
      <w:r>
        <w:t xml:space="preserve">        """</w:t>
      </w:r>
      <w:r>
        <w:br w:type="textWrapping"/>
      </w:r>
      <w:r>
        <w:t xml:space="preserve">        theta_circuits, phi_circuits = self.get_circuits()</w:t>
      </w:r>
      <w:r>
        <w:br w:type="textWrapping"/>
      </w:r>
      <w:r>
        <w:t xml:space="preserve">        fidelity = np.array(</w:t>
      </w:r>
      <w:r>
        <w:br w:type="textWrapping"/>
      </w:r>
      <w:r>
        <w:t xml:space="preserve">            [state_fidelity(a,b) for a,b in zip(theta_circuits,phi_circuits)]</w:t>
      </w:r>
      <w:r>
        <w:br w:type="textWrapping"/>
      </w:r>
      <w:r>
        <w:t xml:space="preserve">        )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np.asarray(fidelity)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 xml:space="preserve">    def get_entanglement(self):</w:t>
      </w:r>
      <w:r>
        <w:br w:type="textWrapping"/>
      </w:r>
      <w:r>
        <w:t xml:space="preserve">        num_qubits = self._num_qubits</w:t>
      </w:r>
      <w:r>
        <w:br w:type="textWrapping"/>
      </w:r>
      <w:r>
        <w:t xml:space="preserve">        theta_circuits = self.theta_circuits</w:t>
      </w:r>
      <w:r>
        <w:br w:type="textWrapping"/>
      </w:r>
      <w:r>
        <w:t xml:space="preserve">        phi_circuits = self.phi_circuits</w:t>
      </w:r>
      <w:r>
        <w:br w:type="textWrapping"/>
      </w:r>
      <w:r>
        <w:t xml:space="preserve">        </w:t>
      </w:r>
      <w:r>
        <w:br w:type="textWrapping"/>
      </w:r>
      <w:r>
        <w:t xml:space="preserve">        method = self._method_ec</w:t>
      </w:r>
      <w:r>
        <w:br w:type="textWrapping"/>
      </w:r>
      <w:r>
        <w:t xml:space="preserve">        if method=='mw':</w:t>
      </w:r>
      <w:r>
        <w:br w:type="textWrapping"/>
      </w:r>
      <w:r>
        <w:t xml:space="preserve">            </w:t>
      </w:r>
      <w:r>
        <w:br w:type="textWrapping"/>
      </w:r>
      <w:r>
        <w:t xml:space="preserve">            circ_entanglement_capability = self.meyer_wallach_measure(</w:t>
      </w:r>
      <w:r>
        <w:br w:type="textWrapping"/>
      </w:r>
      <w:r>
        <w:t xml:space="preserve">                        theta_circuits + phi_circuits, num_qubits</w:t>
      </w:r>
      <w:r>
        <w:br w:type="textWrapping"/>
      </w:r>
      <w:r>
        <w:t xml:space="preserve">                    ) / (2 * self._samples)</w:t>
      </w:r>
      <w:r>
        <w:br w:type="textWrapping"/>
      </w:r>
      <w:r>
        <w:t xml:space="preserve">            </w:t>
      </w:r>
      <w:r>
        <w:br w:type="textWrapping"/>
      </w:r>
      <w:r>
        <w:t xml:space="preserve">        elif method=='scott':</w:t>
      </w:r>
      <w:r>
        <w:br w:type="textWrapping"/>
      </w:r>
      <w:r>
        <w:t xml:space="preserve">            </w:t>
      </w:r>
      <w:r>
        <w:br w:type="textWrapping"/>
      </w:r>
      <w:r>
        <w:t xml:space="preserve">            circ_entanglement_capability = self.scott_measure(</w:t>
      </w:r>
      <w:r>
        <w:br w:type="textWrapping"/>
      </w:r>
      <w:r>
        <w:t xml:space="preserve">                        theta_circuits + phi_circuits, num_qubits</w:t>
      </w:r>
      <w:r>
        <w:br w:type="textWrapping"/>
      </w:r>
      <w:r>
        <w:t xml:space="preserve">                    ) / (2 * self._samples)</w:t>
      </w:r>
      <w:r>
        <w:br w:type="textWrapping"/>
      </w:r>
      <w:r>
        <w:t xml:space="preserve">            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ValueError("Invalid measure provided, choose from 'mw' or 'scott'")</w:t>
      </w:r>
      <w:r>
        <w:br w:type="textWrapping"/>
      </w:r>
      <w:r>
        <w:t xml:space="preserve">            </w:t>
      </w:r>
      <w:r>
        <w:br w:type="textWrapping"/>
      </w:r>
      <w:r>
        <w:t xml:space="preserve">        return circ_entanglement_capability</w:t>
      </w:r>
      <w:r>
        <w:br w:type="textWrapping"/>
      </w:r>
      <w:r>
        <w:t xml:space="preserve">    </w:t>
      </w:r>
      <w:r>
        <w:br w:type="textWrapping"/>
      </w:r>
      <w:r>
        <w:t xml:space="preserve">    def get_expressibility(self, shots: int = 1024):</w:t>
      </w:r>
      <w:r>
        <w:br w:type="textWrapping"/>
      </w:r>
      <w:r>
        <w:t xml:space="preserve">        samples = self._samples</w:t>
      </w:r>
      <w:r>
        <w:br w:type="textWrapping"/>
      </w:r>
      <w:r>
        <w:t xml:space="preserve">        measure = self._method_ex</w:t>
      </w:r>
      <w:r>
        <w:br w:type="textWrapping"/>
      </w:r>
      <w:r>
        <w:t xml:space="preserve">        haar = self.prob_haar()</w:t>
      </w:r>
      <w:r>
        <w:br w:type="textWrapping"/>
      </w:r>
      <w:r>
        <w:t xml:space="preserve">        haar_prob: np.ndarray = haar / float(haar.sum())</w:t>
      </w:r>
      <w:r>
        <w:br w:type="textWrapping"/>
      </w:r>
      <w:r>
        <w:br w:type="textWrapping"/>
      </w:r>
      <w:r>
        <w:t xml:space="preserve">        if len(self._circ.parameters) &gt; 0:</w:t>
      </w:r>
      <w:r>
        <w:br w:type="textWrapping"/>
      </w:r>
      <w:r>
        <w:t xml:space="preserve">            fidelity = self.fidelity(shots)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fidelity = np.ones(self._samples ** 2)</w:t>
      </w:r>
      <w:r>
        <w:br w:type="textWrapping"/>
      </w:r>
      <w:r>
        <w:br w:type="textWrapping"/>
      </w:r>
      <w:r>
        <w:t xml:space="preserve">        bin_edges: np.ndarray</w:t>
      </w:r>
      <w:r>
        <w:br w:type="textWrapping"/>
      </w:r>
      <w:r>
        <w:t xml:space="preserve">        pqc_hist, bin_edges = np.histogram(</w:t>
      </w:r>
      <w:r>
        <w:br w:type="textWrapping"/>
      </w:r>
      <w:r>
        <w:t xml:space="preserve">            fidelity, samples, range=(0, 1), density=True</w:t>
      </w:r>
      <w:r>
        <w:br w:type="textWrapping"/>
      </w:r>
      <w:r>
        <w:t xml:space="preserve">        )</w:t>
      </w:r>
      <w:r>
        <w:br w:type="textWrapping"/>
      </w:r>
      <w:r>
        <w:t xml:space="preserve">        pqc_prob: np.ndarray = pqc_hist / float(pqc_hist.sum())</w:t>
      </w:r>
      <w:r>
        <w:br w:type="textWrapping"/>
      </w:r>
      <w:r>
        <w:br w:type="textWrapping"/>
      </w:r>
      <w:r>
        <w:t xml:space="preserve">        if measure == "kl":</w:t>
      </w:r>
      <w:r>
        <w:br w:type="textWrapping"/>
      </w:r>
      <w:r>
        <w:t xml:space="preserve">            pqc_expressibility = self.kl_divergence(pqc_prob, haar_prob)</w:t>
      </w:r>
      <w:r>
        <w:br w:type="textWrapping"/>
      </w:r>
      <w:r>
        <w:t xml:space="preserve">        elif measure == "js":</w:t>
      </w:r>
      <w:r>
        <w:br w:type="textWrapping"/>
      </w:r>
      <w:r>
        <w:t xml:space="preserve">            pqc_expressibility = self.jensenshannon(pqc_prob, haar_prob)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ValueError("Invalid measure provided, choose from 'kl' or 'js'")</w:t>
      </w:r>
      <w:r>
        <w:br w:type="textWrapping"/>
      </w:r>
      <w:r>
        <w:t xml:space="preserve">        </w:t>
      </w:r>
      <w:r>
        <w:br w:type="textWrapping"/>
      </w:r>
      <w:r>
        <w:br w:type="textWrapping"/>
      </w:r>
      <w:r>
        <w:t xml:space="preserve">        return pqc_expressibility</w:t>
      </w:r>
      <w:r>
        <w:br w:type="textWrapping"/>
      </w:r>
      <w:r>
        <w:t xml:space="preserve">        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>if __name__=="__main__":</w:t>
      </w:r>
      <w:r>
        <w:br w:type="textWrapping"/>
      </w:r>
      <w:r>
        <w:t xml:space="preserve">    </w:t>
      </w:r>
      <w:r>
        <w:br w:type="textWrapping"/>
      </w:r>
      <w:r>
        <w:t xml:space="preserve">    Num = 4</w:t>
      </w:r>
      <w:r>
        <w:br w:type="textWrapping"/>
      </w:r>
      <w:r>
        <w:t xml:space="preserve">    qc = QuantumCircuit(Num)</w:t>
      </w:r>
      <w:r>
        <w:br w:type="textWrapping"/>
      </w:r>
      <w:r>
        <w:t xml:space="preserve">    x = ParameterVector(r'$\theta$', length=8)</w:t>
      </w:r>
      <w:r>
        <w:br w:type="textWrapping"/>
      </w:r>
      <w:r>
        <w:t xml:space="preserve">    [qc.h(i) for i in range(Num)]   </w:t>
      </w:r>
      <w:r>
        <w:br w:type="textWrapping"/>
      </w:r>
      <w:r>
        <w:t xml:space="preserve">    [qc.ry(x[int(2*i)], i) for i in range(Num)]</w:t>
      </w:r>
      <w:r>
        <w:br w:type="textWrapping"/>
      </w:r>
      <w:r>
        <w:t xml:space="preserve">    [qc.rz(x[int(2*i+1)], i) for i in range(Num)]</w:t>
      </w:r>
      <w:r>
        <w:br w:type="textWrapping"/>
      </w:r>
      <w:r>
        <w:t xml:space="preserve">    qc.cx(0, range(1, Num))</w:t>
      </w:r>
      <w:r>
        <w:br w:type="textWrapping"/>
      </w:r>
      <w:r>
        <w:t xml:space="preserve">    circ = qc  </w:t>
      </w:r>
      <w:r>
        <w:br w:type="textWrapping"/>
      </w:r>
      <w:r>
        <w:t xml:space="preserve">    out = Analyser(circ=qc,samples=1000,num_proc=4)</w:t>
      </w:r>
      <w:r>
        <w:br w:type="textWrapping"/>
      </w:r>
      <w:r>
        <w:t xml:space="preserve">    print(out.__dict__.keys())</w:t>
      </w:r>
      <w:r>
        <w:br w:type="textWrapping"/>
      </w:r>
      <w:r>
        <w:t xml:space="preserve">    print("exp: ",out.get_expressibility())</w:t>
      </w:r>
      <w:r>
        <w:br w:type="textWrapping"/>
      </w:r>
      <w:r>
        <w:t xml:space="preserve">    print("ent: ",out.get_entanglement())</w:t>
      </w:r>
      <w:r>
        <w:br w:type="textWrapping"/>
      </w:r>
      <w:r>
        <w:t xml:space="preserve">    </w:t>
      </w:r>
      <w:r>
        <w:br w:type="textWrapping"/>
      </w:r>
      <w:r>
        <w:t xml:space="preserve">    </w:t>
      </w:r>
      <w:r>
        <w:br w:type="textWrapping"/>
      </w:r>
      <w:r>
        <w:t># -*- coding: utf-8 -*-</w:t>
      </w:r>
      <w:r>
        <w:br w:type="textWrapping"/>
      </w:r>
      <w:r>
        <w:br w:type="textWrapping"/>
      </w:r>
      <w:r>
        <w:t>import qiskit</w:t>
      </w:r>
      <w:r>
        <w:br w:type="textWrapping"/>
      </w:r>
      <w:r>
        <w:t>import itertools</w:t>
      </w:r>
      <w:r>
        <w:br w:type="textWrapping"/>
      </w:r>
      <w:r>
        <w:t>import typing</w:t>
      </w:r>
      <w:r>
        <w:br w:type="textWrapping"/>
      </w:r>
      <w:r>
        <w:t>import numpy as np</w:t>
      </w:r>
      <w:r>
        <w:br w:type="textWrapping"/>
      </w:r>
      <w:r>
        <w:t>from pqc import Interface</w:t>
      </w:r>
      <w:r>
        <w:br w:type="textWrapping"/>
      </w:r>
      <w:r>
        <w:t>from qiskit.quantum_info import state_fidelity</w:t>
      </w:r>
      <w:r>
        <w:br w:type="textWrapping"/>
      </w:r>
      <w:r>
        <w:t>from scipy.spatial import distance</w:t>
      </w:r>
      <w:r>
        <w:br w:type="textWrapping"/>
      </w:r>
      <w:r>
        <w:br w:type="textWrapping"/>
      </w:r>
      <w:r>
        <w:br w:type="textWrapping"/>
      </w:r>
      <w:r>
        <w:t>class Expressibility(Interface):</w:t>
      </w:r>
      <w:r>
        <w:br w:type="textWrapping"/>
      </w:r>
      <w:r>
        <w:t xml:space="preserve">    </w:t>
      </w:r>
      <w:r>
        <w:br w:type="textWrapping"/>
      </w:r>
      <w:r>
        <w:t xml:space="preserve">    def __init__(self,circ=None,samples:int=1000,method_ex:str='kl'):</w:t>
      </w:r>
      <w:r>
        <w:br w:type="textWrapping"/>
      </w:r>
      <w:r>
        <w:t xml:space="preserve">        Interface.__init__(self,circ,samples)</w:t>
      </w:r>
      <w:r>
        <w:br w:type="textWrapping"/>
      </w:r>
      <w:r>
        <w:t xml:space="preserve">        self._method_ex = method_ex</w:t>
      </w:r>
      <w:r>
        <w:br w:type="textWrapping"/>
      </w:r>
      <w:r>
        <w:t xml:space="preserve">        #print("Entering expressibility init ...")</w:t>
      </w:r>
      <w:r>
        <w:br w:type="textWrapping"/>
      </w:r>
      <w:r>
        <w:t xml:space="preserve">        #print("method ex: ",method_ex)</w:t>
      </w:r>
      <w:r>
        <w:br w:type="textWrapping"/>
      </w:r>
      <w:r>
        <w:br w:type="textWrapping"/>
      </w:r>
      <w:r>
        <w:br w:type="textWrapping"/>
      </w:r>
      <w:r>
        <w:t xml:space="preserve">    @staticmethod</w:t>
      </w:r>
      <w:r>
        <w:br w:type="textWrapping"/>
      </w:r>
      <w:r>
        <w:t xml:space="preserve">    def kl_divergence(prob_a: np.ndarray, prob_b: np.ndarray) -&gt; float:</w:t>
      </w:r>
      <w:r>
        <w:br w:type="textWrapping"/>
      </w:r>
      <w:r>
        <w:t xml:space="preserve">        """Returns KL divergence between two probabilities"""</w:t>
      </w:r>
      <w:r>
        <w:br w:type="textWrapping"/>
      </w:r>
      <w:r>
        <w:t xml:space="preserve">        prob_a[prob_a == 0] = 1e-10</w:t>
      </w:r>
      <w:r>
        <w:br w:type="textWrapping"/>
      </w:r>
      <w:r>
        <w:t xml:space="preserve">        kl_div = np.sum(np.where(prob_a != 0, prob_a * np.log(prob_a / prob_b), 0))</w:t>
      </w:r>
      <w:r>
        <w:br w:type="textWrapping"/>
      </w:r>
      <w:r>
        <w:t xml:space="preserve">        return typing.cast(float, kl_div)</w:t>
      </w:r>
      <w:r>
        <w:br w:type="textWrapping"/>
      </w:r>
      <w:r>
        <w:t xml:space="preserve">    </w:t>
      </w:r>
      <w:r>
        <w:br w:type="textWrapping"/>
      </w:r>
      <w:r>
        <w:t xml:space="preserve">    @staticmethod</w:t>
      </w:r>
      <w:r>
        <w:br w:type="textWrapping"/>
      </w:r>
      <w:r>
        <w:t xml:space="preserve">    def js_distance(prob_a: np.ndarray, prob_b: np.ndarray,base: float=2.)-&gt; float:</w:t>
      </w:r>
      <w:r>
        <w:br w:type="textWrapping"/>
      </w:r>
      <w:r>
        <w:t xml:space="preserve">        return distance.jessenshannon(prob_a,prob_b,base)</w:t>
      </w:r>
      <w:r>
        <w:br w:type="textWrapping"/>
      </w:r>
      <w:r>
        <w:t xml:space="preserve">    </w:t>
      </w:r>
      <w:r>
        <w:br w:type="textWrapping"/>
      </w:r>
      <w:r>
        <w:t xml:space="preserve">    def prob_haar(self) -&gt; np.ndarray:</w:t>
      </w:r>
      <w:r>
        <w:br w:type="textWrapping"/>
      </w:r>
      <w:r>
        <w:t xml:space="preserve">        """Returns probability density function of fidelities for Haar Random States"""</w:t>
      </w:r>
      <w:r>
        <w:br w:type="textWrapping"/>
      </w:r>
      <w:r>
        <w:t xml:space="preserve">        fidelity = np.linspace(0, 1, self._samples)</w:t>
      </w:r>
      <w:r>
        <w:br w:type="textWrapping"/>
      </w:r>
      <w:r>
        <w:t xml:space="preserve">        num_qubits = self._num_qubits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(2 ** num_qubits - 1) * (1 - fidelity + 1e-8) ** (2 ** num_qubits - 2)</w:t>
      </w:r>
      <w:r>
        <w:br w:type="textWrapping"/>
      </w:r>
      <w:r>
        <w:br w:type="textWrapping"/>
      </w:r>
      <w:r>
        <w:t xml:space="preserve">    </w:t>
      </w:r>
      <w:r>
        <w:br w:type="textWrapping"/>
      </w:r>
      <w:r>
        <w:t># -*- coding: utf-8 -*-</w:t>
      </w:r>
      <w:r>
        <w:br w:type="textWrapping"/>
      </w:r>
      <w:r>
        <w:br w:type="textWrapping"/>
      </w:r>
      <w:r>
        <w:t>import qiskit</w:t>
      </w:r>
      <w:r>
        <w:br w:type="textWrapping"/>
      </w:r>
      <w:r>
        <w:t>import itertools</w:t>
      </w:r>
      <w:r>
        <w:br w:type="textWrapping"/>
      </w:r>
      <w:r>
        <w:t>import numpy as np</w:t>
      </w:r>
      <w:r>
        <w:br w:type="textWrapping"/>
      </w:r>
      <w:r>
        <w:t>from pqc import Interface</w:t>
      </w:r>
      <w:r>
        <w:br w:type="textWrapping"/>
      </w:r>
      <w:r>
        <w:t>from qiskit.quantum_info import partial_trace</w:t>
      </w:r>
      <w:r>
        <w:br w:type="textWrapping"/>
      </w:r>
      <w:r>
        <w:br w:type="textWrapping"/>
      </w:r>
      <w:r>
        <w:t>class Entanglement_Capability(Interface):</w:t>
      </w:r>
      <w:r>
        <w:br w:type="textWrapping"/>
      </w:r>
      <w:r>
        <w:t xml:space="preserve">    </w:t>
      </w:r>
      <w:r>
        <w:br w:type="textWrapping"/>
      </w:r>
      <w:r>
        <w:t xml:space="preserve">    def __init__(self,circ=None,samples:int=1000,method_ec:str='mw'):</w:t>
      </w:r>
      <w:r>
        <w:br w:type="textWrapping"/>
      </w:r>
      <w:r>
        <w:t xml:space="preserve">        Interface.__init__(self,circ,samples)</w:t>
      </w:r>
      <w:r>
        <w:br w:type="textWrapping"/>
      </w:r>
      <w:r>
        <w:t xml:space="preserve">        self._method_ec = method_ec</w:t>
      </w:r>
      <w:r>
        <w:br w:type="textWrapping"/>
      </w:r>
      <w:r>
        <w:t xml:space="preserve">        #print("Entering entanglement init ...")</w:t>
      </w:r>
      <w:r>
        <w:br w:type="textWrapping"/>
      </w:r>
      <w:r>
        <w:t xml:space="preserve">        #print("method ec: ",method_ec)</w:t>
      </w:r>
      <w:r>
        <w:br w:type="textWrapping"/>
      </w:r>
      <w:r>
        <w:br w:type="textWrapping"/>
      </w:r>
      <w:r>
        <w:t xml:space="preserve">    @staticmethod</w:t>
      </w:r>
      <w:r>
        <w:br w:type="textWrapping"/>
      </w:r>
      <w:r>
        <w:t xml:space="preserve">    def scott_helper(state, perms):</w:t>
      </w:r>
      <w:r>
        <w:br w:type="textWrapping"/>
      </w:r>
      <w:r>
        <w:t xml:space="preserve">        </w:t>
      </w:r>
      <w:r>
        <w:br w:type="textWrapping"/>
      </w:r>
      <w:r>
        <w:t xml:space="preserve">        dems = np.linalg.matrix_power(</w:t>
      </w:r>
      <w:r>
        <w:br w:type="textWrapping"/>
      </w:r>
      <w:r>
        <w:t xml:space="preserve">            [partial_trace(state, list(qb)).data for qb in perms], 2</w:t>
      </w:r>
      <w:r>
        <w:br w:type="textWrapping"/>
      </w:r>
      <w:r>
        <w:t xml:space="preserve">        )</w:t>
      </w:r>
      <w:r>
        <w:br w:type="textWrapping"/>
      </w:r>
      <w:r>
        <w:t xml:space="preserve">        trace = np.trace(dems, axis1=1, axis2=2)</w:t>
      </w:r>
      <w:r>
        <w:br w:type="textWrapping"/>
      </w:r>
      <w:r>
        <w:t xml:space="preserve">        return np.sum(trace).real</w:t>
      </w:r>
      <w:r>
        <w:br w:type="textWrapping"/>
      </w:r>
      <w:r>
        <w:br w:type="textWrapping"/>
      </w:r>
      <w:r>
        <w:t xml:space="preserve">    def meyer_wallach_measure(self,states, num_qubits):</w:t>
      </w:r>
      <w:r>
        <w:br w:type="textWrapping"/>
      </w:r>
      <w:r>
        <w:t xml:space="preserve">        r"""Returns the meyer-wallach entanglement measure for the given circuit.</w:t>
      </w:r>
      <w:r>
        <w:br w:type="textWrapping"/>
      </w:r>
      <w:r>
        <w:t xml:space="preserve">        .. math::</w:t>
      </w:r>
      <w:r>
        <w:br w:type="textWrapping"/>
      </w:r>
      <w:r>
        <w:t xml:space="preserve">            Q = \frac{2}{|\vec{\theta}|}\sum_{\theta_{i}\in \vec{\theta}}</w:t>
      </w:r>
      <w:r>
        <w:br w:type="textWrapping"/>
      </w:r>
      <w:r>
        <w:t xml:space="preserve">            \Bigg(1-\frac{1}{n}\sum_{k=1}^{n}Tr(\rho_{k}^{2}(\theta_{i}))\Bigg)</w:t>
      </w:r>
      <w:r>
        <w:br w:type="textWrapping"/>
      </w:r>
      <w:r>
        <w:t xml:space="preserve">        """</w:t>
      </w:r>
      <w:r>
        <w:br w:type="textWrapping"/>
      </w:r>
      <w:r>
        <w:t xml:space="preserve">        num_qubits = self._num_qubits</w:t>
      </w:r>
      <w:r>
        <w:br w:type="textWrapping"/>
      </w:r>
      <w:r>
        <w:t xml:space="preserve">        permutations = list(itertools.combinations(range(num_qubits), num_qubits - 1))</w:t>
      </w:r>
      <w:r>
        <w:br w:type="textWrapping"/>
      </w:r>
      <w:r>
        <w:t xml:space="preserve">        ns = 2 * sum(</w:t>
      </w:r>
      <w:r>
        <w:br w:type="textWrapping"/>
      </w:r>
      <w:r>
        <w:t xml:space="preserve">            [</w:t>
      </w:r>
      <w:r>
        <w:br w:type="textWrapping"/>
      </w:r>
      <w:r>
        <w:t xml:space="preserve">                1 - 1 / num_qubits * self.scott_helper(state, permutations)</w:t>
      </w:r>
      <w:r>
        <w:br w:type="textWrapping"/>
      </w:r>
      <w:r>
        <w:t xml:space="preserve">                for state in states</w:t>
      </w:r>
      <w:r>
        <w:br w:type="textWrapping"/>
      </w:r>
      <w:r>
        <w:t xml:space="preserve">            ]</w:t>
      </w:r>
      <w:r>
        <w:br w:type="textWrapping"/>
      </w:r>
      <w:r>
        <w:t xml:space="preserve">        )</w:t>
      </w:r>
      <w:r>
        <w:br w:type="textWrapping"/>
      </w:r>
      <w:r>
        <w:t xml:space="preserve">        </w:t>
      </w:r>
      <w:r>
        <w:br w:type="textWrapping"/>
      </w:r>
      <w:r>
        <w:t xml:space="preserve">        return ns.real</w:t>
      </w:r>
      <w:r>
        <w:br w:type="textWrapping"/>
      </w:r>
      <w:r>
        <w:t xml:space="preserve"> </w:t>
      </w:r>
      <w:r>
        <w:br w:type="textWrapping"/>
      </w:r>
      <w:r>
        <w:t xml:space="preserve">    def scott_measure(self,states, num_qubits):</w:t>
      </w:r>
      <w:r>
        <w:br w:type="textWrapping"/>
      </w:r>
      <w:r>
        <w:t xml:space="preserve">        r"""Returns the scott entanglement measure for the given circuit.</w:t>
      </w:r>
      <w:r>
        <w:br w:type="textWrapping"/>
      </w:r>
      <w:r>
        <w:t xml:space="preserve">        .. math::</w:t>
      </w:r>
      <w:r>
        <w:br w:type="textWrapping"/>
      </w:r>
      <w:r>
        <w:t xml:space="preserve">            Q_{m} = \frac{2^{m}}{(2^{m}-1) |\vec{\theta}|}\sum_{\theta_i \in \vec{\theta}}\</w:t>
      </w:r>
      <w:r>
        <w:br w:type="textWrapping"/>
      </w:r>
      <w:r>
        <w:t xml:space="preserve">            \bigg(1 - \frac{m! (n-m)!)}{n!}\sum_{|S|=m} \text{Tr} (\rho_{S}^2 (\theta_i)) \bigg)\</w:t>
      </w:r>
      <w:r>
        <w:br w:type="textWrapping"/>
      </w:r>
      <w:r>
        <w:t xml:space="preserve">            \quad m= 1, \ldots, \lfloor n/2 \rfloor</w:t>
      </w:r>
      <w:r>
        <w:br w:type="textWrapping"/>
      </w:r>
      <w:r>
        <w:t xml:space="preserve">        """</w:t>
      </w:r>
      <w:r>
        <w:br w:type="textWrapping"/>
      </w:r>
      <w:r>
        <w:t xml:space="preserve">        num_qubits = self._num_qubits</w:t>
      </w:r>
      <w:r>
        <w:br w:type="textWrapping"/>
      </w:r>
      <w:r>
        <w:t xml:space="preserve">        m = range(1, num_qubits // 2 + 1)</w:t>
      </w:r>
      <w:r>
        <w:br w:type="textWrapping"/>
      </w:r>
      <w:r>
        <w:t xml:space="preserve">        permutations = [</w:t>
      </w:r>
      <w:r>
        <w:br w:type="textWrapping"/>
      </w:r>
      <w:r>
        <w:t xml:space="preserve">            list(itertools.combinations(range(num_qubits), num_qubits - idx))</w:t>
      </w:r>
      <w:r>
        <w:br w:type="textWrapping"/>
      </w:r>
      <w:r>
        <w:t xml:space="preserve">            for idx in m</w:t>
      </w:r>
      <w:r>
        <w:br w:type="textWrapping"/>
      </w:r>
      <w:r>
        <w:t xml:space="preserve">        ]</w:t>
      </w:r>
      <w:r>
        <w:br w:type="textWrapping"/>
      </w:r>
      <w:r>
        <w:t xml:space="preserve">        combinations = [1 / comb(num_qubits, idx) for idx in m]</w:t>
      </w:r>
      <w:r>
        <w:br w:type="textWrapping"/>
      </w:r>
      <w:r>
        <w:t xml:space="preserve">        contributions = [2 ** idx / (2 ** idx - 1) for idx in m]</w:t>
      </w:r>
      <w:r>
        <w:br w:type="textWrapping"/>
      </w:r>
      <w:r>
        <w:t xml:space="preserve">        ns = []</w:t>
      </w:r>
      <w:r>
        <w:br w:type="textWrapping"/>
      </w:r>
      <w:r>
        <w:br w:type="textWrapping"/>
      </w:r>
      <w:r>
        <w:t xml:space="preserve">        for ind, perm in enumerate(permutations):</w:t>
      </w:r>
      <w:r>
        <w:br w:type="textWrapping"/>
      </w:r>
      <w:r>
        <w:t xml:space="preserve">            ns.append(</w:t>
      </w:r>
      <w:r>
        <w:br w:type="textWrapping"/>
      </w:r>
      <w:r>
        <w:t xml:space="preserve">                contributions[ind]</w:t>
      </w:r>
      <w:r>
        <w:br w:type="textWrapping"/>
      </w:r>
      <w:r>
        <w:t xml:space="preserve">                * sum(</w:t>
      </w:r>
      <w:r>
        <w:br w:type="textWrapping"/>
      </w:r>
      <w:r>
        <w:t xml:space="preserve">                    [</w:t>
      </w:r>
      <w:r>
        <w:br w:type="textWrapping"/>
      </w:r>
      <w:r>
        <w:t xml:space="preserve">                        1 - combinations[ind] * self.scott_helper(state, perm)</w:t>
      </w:r>
      <w:r>
        <w:br w:type="textWrapping"/>
      </w:r>
      <w:r>
        <w:t xml:space="preserve">                        for state in states</w:t>
      </w:r>
      <w:r>
        <w:br w:type="textWrapping"/>
      </w:r>
      <w:r>
        <w:t xml:space="preserve">                    ]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    )</w:t>
      </w:r>
      <w:r>
        <w:br w:type="textWrapping"/>
      </w:r>
      <w:r>
        <w:br w:type="textWrapping"/>
      </w:r>
      <w:r>
        <w:t xml:space="preserve">        return np.array(ns)</w:t>
      </w:r>
      <w:r>
        <w:br w:type="textWrapping"/>
      </w:r>
      <w:r>
        <w:t xml:space="preserve">    </w:t>
      </w:r>
      <w:r>
        <w:br w:type="textWrapping"/>
      </w:r>
      <w:r>
        <w:t xml:space="preserve">  </w:t>
      </w:r>
      <w:r>
        <w:br w:type="textWrapping"/>
      </w:r>
      <w:r>
        <w:t xml:space="preserve">    </w:t>
      </w:r>
      <w:r>
        <w:br w:type="textWrapping"/>
      </w:r>
      <w:r>
        <w:br w:type="textWrapping"/>
      </w:r>
      <w:r>
        <w:br w:type="textWrapping"/>
      </w:r>
      <w:r>
        <w:t>"""The qLEET Package for visualizing quantum circuit behavior"""</w:t>
      </w:r>
      <w:r>
        <w:br w:type="textWrapping"/>
      </w:r>
      <w:r>
        <w:br w:type="textWrapping"/>
      </w:r>
      <w:r>
        <w:t>import qleet.examples</w:t>
      </w:r>
      <w:r>
        <w:br w:type="textWrapping"/>
      </w:r>
      <w:r>
        <w:t>import qleet.analyzers</w:t>
      </w:r>
      <w:r>
        <w:br w:type="textWrapping"/>
      </w:r>
      <w:r>
        <w:t>import qleet.simulators</w:t>
      </w:r>
      <w:r>
        <w:br w:type="textWrapping"/>
      </w:r>
      <w:r>
        <w:t>import qleet.interface</w:t>
      </w:r>
      <w:r>
        <w:br w:type="textWrapping"/>
      </w:r>
      <w:r>
        <w:br w:type="textWrapping"/>
      </w:r>
      <w:r>
        <w:t>from qleet.interface.metas import AnalyzerList</w:t>
      </w:r>
      <w:r>
        <w:br w:type="textWrapping"/>
      </w:r>
      <w:r>
        <w:t>from qleet.interface.circuit import CircuitDescriptor</w:t>
      </w:r>
      <w:r>
        <w:br w:type="textWrapping"/>
      </w:r>
      <w:r>
        <w:br w:type="textWrapping"/>
      </w:r>
      <w:r>
        <w:t>from qleet.analyzers.training_path import OptimizationPathPlotter</w:t>
      </w:r>
      <w:r>
        <w:br w:type="textWrapping"/>
      </w:r>
      <w:r>
        <w:t>from qleet.analyzers.loss_landscape import LossLandscapePlotter</w:t>
      </w:r>
      <w:r>
        <w:br w:type="textWrapping"/>
      </w:r>
      <w:r>
        <w:t>from qleet.analyzers.expressibility import Expressibility</w:t>
      </w:r>
      <w:r>
        <w:br w:type="textWrapping"/>
      </w:r>
      <w:r>
        <w:t>from qleet.analyzers.entanglement import EntanglementCapability</w:t>
      </w:r>
      <w:r>
        <w:br w:type="textWrapping"/>
      </w:r>
      <w:r>
        <w:br w:type="textWrapping"/>
      </w:r>
      <w:r>
        <w:t>from qleet.simulators.circuit_simulators import CircuitSimulator</w:t>
      </w:r>
      <w:r>
        <w:br w:type="textWrapping"/>
      </w:r>
      <w:r>
        <w:t>from qleet.simulators.pqc_trainer import PQCSimulatedTrainer</w:t>
      </w:r>
      <w:r>
        <w:br w:type="textWrapping"/>
      </w:r>
      <w:r>
        <w:br w:type="textWrapping"/>
      </w:r>
      <w:r>
        <w:t>from qleet.examples.qaoa_maxcut import QAOACircuitMaxCut</w:t>
      </w:r>
      <w:r>
        <w:br w:type="textWrapping"/>
      </w:r>
      <w:r>
        <w:t>import typing</w:t>
      </w:r>
      <w:r>
        <w:br w:type="textWrapping"/>
      </w:r>
      <w:r>
        <w:br w:type="textWrapping"/>
      </w:r>
      <w:r>
        <w:t>import numpy as np</w:t>
      </w:r>
      <w:r>
        <w:br w:type="textWrapping"/>
      </w:r>
      <w:r>
        <w:t>from sklearn.manifold import TSNE</w:t>
      </w:r>
      <w:r>
        <w:br w:type="textWrapping"/>
      </w:r>
      <w:r>
        <w:t>from sklearn.decomposition import PCA</w:t>
      </w:r>
      <w:r>
        <w:br w:type="textWrapping"/>
      </w:r>
      <w:r>
        <w:t>import plotly.express as px</w:t>
      </w:r>
      <w:r>
        <w:br w:type="textWrapping"/>
      </w:r>
      <w:r>
        <w:t>import plotly.graph_objects as pg</w:t>
      </w:r>
      <w:r>
        <w:br w:type="textWrapping"/>
      </w:r>
      <w:r>
        <w:br w:type="textWrapping"/>
      </w:r>
      <w:r>
        <w:t>from .loss_landscape import LossLandscapePlotter</w:t>
      </w:r>
      <w:r>
        <w:br w:type="textWrapping"/>
      </w:r>
      <w:r>
        <w:t>from ..interface.metas import MetaLogger</w:t>
      </w:r>
      <w:r>
        <w:br w:type="textWrapping"/>
      </w:r>
      <w:r>
        <w:br w:type="textWrapping"/>
      </w:r>
      <w:r>
        <w:br w:type="textWrapping"/>
      </w:r>
      <w:r>
        <w:t>class OptimizationPathPlotter(MetaLogger):</w:t>
      </w:r>
      <w:r>
        <w:br w:type="textWrapping"/>
      </w:r>
      <w:r>
        <w:t xml:space="preserve">    def __init__(self, mode="tSNE"):</w:t>
      </w:r>
      <w:r>
        <w:br w:type="textWrapping"/>
      </w:r>
      <w:r>
        <w:t xml:space="preserve">        super().__init__()</w:t>
      </w:r>
      <w:r>
        <w:br w:type="textWrapping"/>
      </w:r>
      <w:r>
        <w:t xml:space="preserve">        assert mode in [</w:t>
      </w:r>
      <w:r>
        <w:br w:type="textWrapping"/>
      </w:r>
      <w:r>
        <w:t xml:space="preserve">            "tSNE",</w:t>
      </w:r>
      <w:r>
        <w:br w:type="textWrapping"/>
      </w:r>
      <w:r>
        <w:t xml:space="preserve">            "PCA",</w:t>
      </w:r>
      <w:r>
        <w:br w:type="textWrapping"/>
      </w:r>
      <w:r>
        <w:t xml:space="preserve">        ], "Mode of Dimensionality Reduction is not implemented, use PCA or tSNE."</w:t>
      </w:r>
      <w:r>
        <w:br w:type="textWrapping"/>
      </w:r>
      <w:r>
        <w:t xml:space="preserve">        self.dimensionality_reduction = TSNE if mode == "tSNE" else PCA</w:t>
      </w:r>
      <w:r>
        <w:br w:type="textWrapping"/>
      </w:r>
      <w:r>
        <w:br w:type="textWrapping"/>
      </w:r>
      <w:r>
        <w:t xml:space="preserve">    def log(self, solver, _loss):</w:t>
      </w:r>
      <w:r>
        <w:br w:type="textWrapping"/>
      </w:r>
      <w:r>
        <w:t xml:space="preserve">        self.data.append(solver.model.trainable_variables[0].numpy())</w:t>
      </w:r>
      <w:r>
        <w:br w:type="textWrapping"/>
      </w:r>
      <w:r>
        <w:t xml:space="preserve">        self.runs.append(self.trial)</w:t>
      </w:r>
      <w:r>
        <w:br w:type="textWrapping"/>
      </w:r>
      <w:r>
        <w:t xml:space="preserve">        self.item.append(self.counter)</w:t>
      </w:r>
      <w:r>
        <w:br w:type="textWrapping"/>
      </w:r>
      <w:r>
        <w:t xml:space="preserve">        self.counter += 1</w:t>
      </w:r>
      <w:r>
        <w:br w:type="textWrapping"/>
      </w:r>
      <w:r>
        <w:br w:type="textWrapping"/>
      </w:r>
      <w:r>
        <w:t xml:space="preserve">    def plot(self):</w:t>
      </w:r>
      <w:r>
        <w:br w:type="textWrapping"/>
      </w:r>
      <w:r>
        <w:t xml:space="preserve">        raw_params = np.stack(self.data)</w:t>
      </w:r>
      <w:r>
        <w:br w:type="textWrapping"/>
      </w:r>
      <w:r>
        <w:t xml:space="preserve">        final_params = self.dimensionality_reduction(n_components=2).fit_transform(</w:t>
      </w:r>
      <w:r>
        <w:br w:type="textWrapping"/>
      </w:r>
      <w:r>
        <w:t xml:space="preserve">            raw_params</w:t>
      </w:r>
      <w:r>
        <w:br w:type="textWrapping"/>
      </w:r>
      <w:r>
        <w:t xml:space="preserve">        )</w:t>
      </w:r>
      <w:r>
        <w:br w:type="textWrapping"/>
      </w:r>
      <w:r>
        <w:t xml:space="preserve">        max_number_of_runs = max(self.item)</w:t>
      </w:r>
      <w:r>
        <w:br w:type="textWrapping"/>
      </w:r>
      <w:r>
        <w:t xml:space="preserve">        size_values = [5 if size &gt; max_number_of_runs - 5 else 1 for size in self.item]</w:t>
      </w:r>
      <w:r>
        <w:br w:type="textWrapping"/>
      </w:r>
      <w:r>
        <w:t xml:space="preserve">        fig = px.scatter(</w:t>
      </w:r>
      <w:r>
        <w:br w:type="textWrapping"/>
      </w:r>
      <w:r>
        <w:t xml:space="preserve">            x=final_params[:, 0],</w:t>
      </w:r>
      <w:r>
        <w:br w:type="textWrapping"/>
      </w:r>
      <w:r>
        <w:t xml:space="preserve">            y=final_params[:, 1],</w:t>
      </w:r>
      <w:r>
        <w:br w:type="textWrapping"/>
      </w:r>
      <w:r>
        <w:t xml:space="preserve">            color=self.runs,</w:t>
      </w:r>
      <w:r>
        <w:br w:type="textWrapping"/>
      </w:r>
      <w:r>
        <w:t xml:space="preserve">            size=size_values,</w:t>
      </w:r>
      <w:r>
        <w:br w:type="textWrapping"/>
      </w:r>
      <w:r>
        <w:t xml:space="preserve">        )</w:t>
      </w:r>
      <w:r>
        <w:br w:type="textWrapping"/>
      </w:r>
      <w:r>
        <w:t xml:space="preserve">        return fig</w:t>
      </w:r>
      <w:r>
        <w:br w:type="textWrapping"/>
      </w:r>
      <w:r>
        <w:br w:type="textWrapping"/>
      </w:r>
      <w:r>
        <w:br w:type="textWrapping"/>
      </w:r>
      <w:r>
        <w:t>class LossLandscapePathPlotter(MetaLogger):</w:t>
      </w:r>
      <w:r>
        <w:br w:type="textWrapping"/>
      </w:r>
      <w:r>
        <w:t xml:space="preserve">    def __init__(self, base_plotter: LossLandscapePlotter):</w:t>
      </w:r>
      <w:r>
        <w:br w:type="textWrapping"/>
      </w:r>
      <w:r>
        <w:t xml:space="preserve">        super().__init__()</w:t>
      </w:r>
      <w:r>
        <w:br w:type="textWrapping"/>
      </w:r>
      <w:r>
        <w:t xml:space="preserve">        self.loss: typing.List[float] = []</w:t>
      </w:r>
      <w:r>
        <w:br w:type="textWrapping"/>
      </w:r>
      <w:r>
        <w:t xml:space="preserve">        self.plotter = base_plotter</w:t>
      </w:r>
      <w:r>
        <w:br w:type="textWrapping"/>
      </w:r>
      <w:r>
        <w:br w:type="textWrapping"/>
      </w:r>
      <w:r>
        <w:t xml:space="preserve">    def log(self, solver, loss: float):</w:t>
      </w:r>
      <w:r>
        <w:br w:type="textWrapping"/>
      </w:r>
      <w:r>
        <w:t xml:space="preserve">        self.data.append(</w:t>
      </w:r>
      <w:r>
        <w:br w:type="textWrapping"/>
      </w:r>
      <w:r>
        <w:t xml:space="preserve">            self.plotter.axes @ solver.model.trainable_variables[0].numpy()</w:t>
      </w:r>
      <w:r>
        <w:br w:type="textWrapping"/>
      </w:r>
      <w:r>
        <w:t xml:space="preserve">        )</w:t>
      </w:r>
      <w:r>
        <w:br w:type="textWrapping"/>
      </w:r>
      <w:r>
        <w:t xml:space="preserve">        self.loss.append(loss)</w:t>
      </w:r>
      <w:r>
        <w:br w:type="textWrapping"/>
      </w:r>
      <w:r>
        <w:t xml:space="preserve">        self.runs.append(self.trial)</w:t>
      </w:r>
      <w:r>
        <w:br w:type="textWrapping"/>
      </w:r>
      <w:r>
        <w:t xml:space="preserve">        self.item.append(self.counter)</w:t>
      </w:r>
      <w:r>
        <w:br w:type="textWrapping"/>
      </w:r>
      <w:r>
        <w:t xml:space="preserve">        self.counter += 1</w:t>
      </w:r>
      <w:r>
        <w:br w:type="textWrapping"/>
      </w:r>
      <w:r>
        <w:br w:type="textWrapping"/>
      </w:r>
      <w:r>
        <w:t xml:space="preserve">    def plot(self):</w:t>
      </w:r>
      <w:r>
        <w:br w:type="textWrapping"/>
      </w:r>
      <w:r>
        <w:t xml:space="preserve">        data = np.array(self.data)</w:t>
      </w:r>
      <w:r>
        <w:br w:type="textWrapping"/>
      </w:r>
      <w:r>
        <w:t xml:space="preserve">        loss = np.array(self.loss)</w:t>
      </w:r>
      <w:r>
        <w:br w:type="textWrapping"/>
      </w:r>
      <w:r>
        <w:t xml:space="preserve">        max_number_of_runs = max(self.item)</w:t>
      </w:r>
      <w:r>
        <w:br w:type="textWrapping"/>
      </w:r>
      <w:r>
        <w:t xml:space="preserve">        size_values = np.array(</w:t>
      </w:r>
      <w:r>
        <w:br w:type="textWrapping"/>
      </w:r>
      <w:r>
        <w:t xml:space="preserve">            [12 if size &gt; max_number_of_runs - 5 else 5 for size in self.item]</w:t>
      </w:r>
      <w:r>
        <w:br w:type="textWrapping"/>
      </w:r>
      <w:r>
        <w:t xml:space="preserve">        )</w:t>
      </w:r>
      <w:r>
        <w:br w:type="textWrapping"/>
      </w:r>
      <w:r>
        <w:t xml:space="preserve">        fig = pg.Figure(</w:t>
      </w:r>
      <w:r>
        <w:br w:type="textWrapping"/>
      </w:r>
      <w:r>
        <w:t xml:space="preserve">            data=[</w:t>
      </w:r>
      <w:r>
        <w:br w:type="textWrapping"/>
      </w:r>
      <w:r>
        <w:t xml:space="preserve">                pg.Scatter3d(</w:t>
      </w:r>
      <w:r>
        <w:br w:type="textWrapping"/>
      </w:r>
      <w:r>
        <w:t xml:space="preserve">                    x=data[:, 0],</w:t>
      </w:r>
      <w:r>
        <w:br w:type="textWrapping"/>
      </w:r>
      <w:r>
        <w:t xml:space="preserve">                    y=data[:, 1],</w:t>
      </w:r>
      <w:r>
        <w:br w:type="textWrapping"/>
      </w:r>
      <w:r>
        <w:t xml:space="preserve">                    z=-loss,</w:t>
      </w:r>
      <w:r>
        <w:br w:type="textWrapping"/>
      </w:r>
      <w:r>
        <w:t xml:space="preserve">                    mode="markers",</w:t>
      </w:r>
      <w:r>
        <w:br w:type="textWrapping"/>
      </w:r>
      <w:r>
        <w:t xml:space="preserve">                    marker=dict(color=self.runs, size=size_values),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    ]</w:t>
      </w:r>
      <w:r>
        <w:br w:type="textWrapping"/>
      </w:r>
      <w:r>
        <w:t xml:space="preserve">        )</w:t>
      </w:r>
      <w:r>
        <w:br w:type="textWrapping"/>
      </w:r>
      <w:r>
        <w:t xml:space="preserve">        return fig</w:t>
      </w:r>
      <w:r>
        <w:br w:type="textWrapping"/>
      </w:r>
      <w:r>
        <w:t>"""Module to test the expressibility of circuits."""</w:t>
      </w:r>
      <w:r>
        <w:br w:type="textWrapping"/>
      </w:r>
      <w:r>
        <w:br w:type="textWrapping"/>
      </w:r>
      <w:r>
        <w:t>import itertools</w:t>
      </w:r>
      <w:r>
        <w:br w:type="textWrapping"/>
      </w:r>
      <w:r>
        <w:t>import typing</w:t>
      </w:r>
      <w:r>
        <w:br w:type="textWrapping"/>
      </w:r>
      <w:r>
        <w:br w:type="textWrapping"/>
      </w:r>
      <w:r>
        <w:t>from qiskit.providers.aer.noise import NoiseModel as qiskitNoiseModel</w:t>
      </w:r>
      <w:r>
        <w:br w:type="textWrapping"/>
      </w:r>
      <w:r>
        <w:t>from cirq.devices.noise_model import NoiseModel as cirqNoiseModel</w:t>
      </w:r>
      <w:r>
        <w:br w:type="textWrapping"/>
      </w:r>
      <w:r>
        <w:t>from pyquil.noise import NoiseModel as pyquilNoiseModel</w:t>
      </w:r>
      <w:r>
        <w:br w:type="textWrapping"/>
      </w:r>
      <w:r>
        <w:br w:type="textWrapping"/>
      </w:r>
      <w:r>
        <w:t>from qiskit.quantum_info import state_fidelity</w:t>
      </w:r>
      <w:r>
        <w:br w:type="textWrapping"/>
      </w:r>
      <w:r>
        <w:t>from scipy.spatial.distance import jensenshannon</w:t>
      </w:r>
      <w:r>
        <w:br w:type="textWrapping"/>
      </w:r>
      <w:r>
        <w:br w:type="textWrapping"/>
      </w:r>
      <w:r>
        <w:t>import matplotlib.pyplot as plt</w:t>
      </w:r>
      <w:r>
        <w:br w:type="textWrapping"/>
      </w:r>
      <w:r>
        <w:t>import numpy as np</w:t>
      </w:r>
      <w:r>
        <w:br w:type="textWrapping"/>
      </w:r>
      <w:r>
        <w:br w:type="textWrapping"/>
      </w:r>
      <w:r>
        <w:t>from ..interface.metas import MetaExplorer</w:t>
      </w:r>
      <w:r>
        <w:br w:type="textWrapping"/>
      </w:r>
      <w:r>
        <w:t>from ..interface.circuit import CircuitDescriptor</w:t>
      </w:r>
      <w:r>
        <w:br w:type="textWrapping"/>
      </w:r>
      <w:r>
        <w:t>from ..simulators.circuit_simulators import CircuitSimulator</w:t>
      </w:r>
      <w:r>
        <w:br w:type="textWrapping"/>
      </w:r>
      <w:r>
        <w:br w:type="textWrapping"/>
      </w:r>
      <w:r>
        <w:t>NOISE_MODELS = {</w:t>
      </w:r>
      <w:r>
        <w:br w:type="textWrapping"/>
      </w:r>
      <w:r>
        <w:t xml:space="preserve">    "cirq": cirqNoiseModel,</w:t>
      </w:r>
      <w:r>
        <w:br w:type="textWrapping"/>
      </w:r>
      <w:r>
        <w:t xml:space="preserve">    "pyquil": pyquilNoiseModel,</w:t>
      </w:r>
      <w:r>
        <w:br w:type="textWrapping"/>
      </w:r>
      <w:r>
        <w:t xml:space="preserve">    "qiskit": qiskitNoiseModel,</w:t>
      </w:r>
      <w:r>
        <w:br w:type="textWrapping"/>
      </w:r>
      <w:r>
        <w:t>}</w:t>
      </w:r>
      <w:r>
        <w:br w:type="textWrapping"/>
      </w:r>
      <w:r>
        <w:br w:type="textWrapping"/>
      </w:r>
      <w:r>
        <w:br w:type="textWrapping"/>
      </w:r>
      <w:r>
        <w:t>class Expressibility(MetaExplorer):</w:t>
      </w:r>
      <w:r>
        <w:br w:type="textWrapping"/>
      </w:r>
      <w:r>
        <w:t xml:space="preserve">    """Calculates expressibility of a parameterized quantum circuit"""</w:t>
      </w:r>
      <w:r>
        <w:br w:type="textWrapping"/>
      </w:r>
      <w:r>
        <w:br w:type="textWrapping"/>
      </w:r>
      <w:r>
        <w:t xml:space="preserve">    def __init__(</w:t>
      </w:r>
      <w:r>
        <w:br w:type="textWrapping"/>
      </w:r>
      <w:r>
        <w:t xml:space="preserve">        self,</w:t>
      </w:r>
      <w:r>
        <w:br w:type="textWrapping"/>
      </w:r>
      <w:r>
        <w:t xml:space="preserve">        circuit: CircuitDescriptor,</w:t>
      </w:r>
      <w:r>
        <w:br w:type="textWrapping"/>
      </w:r>
      <w:r>
        <w:t xml:space="preserve">        noise_model: typing.Union[</w:t>
      </w:r>
      <w:r>
        <w:br w:type="textWrapping"/>
      </w:r>
      <w:r>
        <w:t xml:space="preserve">            cirqNoiseModel, qiskitNoiseModel, pyquilNoiseModel, None</w:t>
      </w:r>
      <w:r>
        <w:br w:type="textWrapping"/>
      </w:r>
      <w:r>
        <w:t xml:space="preserve">        ] = None,</w:t>
      </w:r>
      <w:r>
        <w:br w:type="textWrapping"/>
      </w:r>
      <w:r>
        <w:t xml:space="preserve">        samples: int = 1000,</w:t>
      </w:r>
      <w:r>
        <w:br w:type="textWrapping"/>
      </w:r>
      <w:r>
        <w:t xml:space="preserve">    ):</w:t>
      </w:r>
      <w:r>
        <w:br w:type="textWrapping"/>
      </w:r>
      <w:r>
        <w:t xml:space="preserve">        """Constructor the the Expressibility analyzer</w:t>
      </w:r>
      <w:r>
        <w:br w:type="textWrapping"/>
      </w:r>
      <w:r>
        <w:br w:type="textWrapping"/>
      </w:r>
      <w:r>
        <w:t xml:space="preserve">        :param circuit: input circuit as a CircuitDescriptor object</w:t>
      </w:r>
      <w:r>
        <w:br w:type="textWrapping"/>
      </w:r>
      <w:r>
        <w:t xml:space="preserve">        :param noise_model:  (dict, NoiseModel) initialization noise-model dictionary</w:t>
      </w:r>
      <w:r>
        <w:br w:type="textWrapping"/>
      </w:r>
      <w:r>
        <w:t xml:space="preserve">        :param samples: number of samples for the experiment</w:t>
      </w:r>
      <w:r>
        <w:br w:type="textWrapping"/>
      </w:r>
      <w:r>
        <w:t xml:space="preserve">        :raises ValueError: If circuit and noise model does not correspond to same framework</w:t>
      </w:r>
      <w:r>
        <w:br w:type="textWrapping"/>
      </w:r>
      <w:r>
        <w:t xml:space="preserve">        """</w:t>
      </w:r>
      <w:r>
        <w:br w:type="textWrapping"/>
      </w:r>
      <w:r>
        <w:t xml:space="preserve">        super().__init__()</w:t>
      </w:r>
      <w:r>
        <w:br w:type="textWrapping"/>
      </w:r>
      <w:r>
        <w:t xml:space="preserve">        self.circuit = circuit</w:t>
      </w:r>
      <w:r>
        <w:br w:type="textWrapping"/>
      </w:r>
      <w:r>
        <w:br w:type="textWrapping"/>
      </w:r>
      <w:r>
        <w:t xml:space="preserve">        if noise_model is not None:</w:t>
      </w:r>
      <w:r>
        <w:br w:type="textWrapping"/>
      </w:r>
      <w:r>
        <w:t xml:space="preserve">            if isinstance(noise_model, NOISE_MODELS[circuit.default_backend]):</w:t>
      </w:r>
      <w:r>
        <w:br w:type="textWrapping"/>
      </w:r>
      <w:r>
        <w:t xml:space="preserve">                self.noise_model = noise_model</w:t>
      </w:r>
      <w:r>
        <w:br w:type="textWrapping"/>
      </w:r>
      <w:r>
        <w:t xml:space="preserve">            else:</w:t>
      </w:r>
      <w:r>
        <w:br w:type="textWrapping"/>
      </w:r>
      <w:r>
        <w:t xml:space="preserve">                raise ValueError(</w:t>
      </w:r>
      <w:r>
        <w:br w:type="textWrapping"/>
      </w:r>
      <w:r>
        <w:t xml:space="preserve">                    f"Circuit and noise model must correspond to the same \</w:t>
      </w:r>
      <w:r>
        <w:br w:type="textWrapping"/>
      </w:r>
      <w:r>
        <w:t xml:space="preserve">                    framework but circuit:{circuit.default_backend} and \</w:t>
      </w:r>
      <w:r>
        <w:br w:type="textWrapping"/>
      </w:r>
      <w:r>
        <w:t xml:space="preserve">                    noise_model:{type(noise_model)} were provided."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self.noise_model = None</w:t>
      </w:r>
      <w:r>
        <w:br w:type="textWrapping"/>
      </w:r>
      <w:r>
        <w:br w:type="textWrapping"/>
      </w:r>
      <w:r>
        <w:t xml:space="preserve">        self.num_samples = samples</w:t>
      </w:r>
      <w:r>
        <w:br w:type="textWrapping"/>
      </w:r>
      <w:r>
        <w:t xml:space="preserve">        self.expr = 0.0</w:t>
      </w:r>
      <w:r>
        <w:br w:type="textWrapping"/>
      </w:r>
      <w:r>
        <w:t xml:space="preserve">        self.plot_data: typing.List[np.ndarray] = []</w:t>
      </w:r>
      <w:r>
        <w:br w:type="textWrapping"/>
      </w:r>
      <w:r>
        <w:br w:type="textWrapping"/>
      </w:r>
      <w:r>
        <w:t xml:space="preserve">    @staticmethod</w:t>
      </w:r>
      <w:r>
        <w:br w:type="textWrapping"/>
      </w:r>
      <w:r>
        <w:t xml:space="preserve">    def kl_divergence(prob_a: np.ndarray, prob_b: np.ndarray) -&gt; float:</w:t>
      </w:r>
      <w:r>
        <w:br w:type="textWrapping"/>
      </w:r>
      <w:r>
        <w:t xml:space="preserve">        """Returns KL divergence between two probabilities"""</w:t>
      </w:r>
      <w:r>
        <w:br w:type="textWrapping"/>
      </w:r>
      <w:r>
        <w:t xml:space="preserve">        prob_a[prob_a == 0] = 1e-10</w:t>
      </w:r>
      <w:r>
        <w:br w:type="textWrapping"/>
      </w:r>
      <w:r>
        <w:t xml:space="preserve">        kl_div = np.sum(np.where(prob_a != 0, prob_a * np.log(prob_a / prob_b), 0))</w:t>
      </w:r>
      <w:r>
        <w:br w:type="textWrapping"/>
      </w:r>
      <w:r>
        <w:t xml:space="preserve">        return typing.cast(float, kl_div)</w:t>
      </w:r>
      <w:r>
        <w:br w:type="textWrapping"/>
      </w:r>
      <w:r>
        <w:br w:type="textWrapping"/>
      </w:r>
      <w:r>
        <w:t xml:space="preserve">    def gen_params(self) -&gt; typing.Tuple[typing.List, typing.List]:</w:t>
      </w:r>
      <w:r>
        <w:br w:type="textWrapping"/>
      </w:r>
      <w:r>
        <w:t xml:space="preserve">        """Generate parameters for the calculation of expressibility</w:t>
      </w:r>
      <w:r>
        <w:br w:type="textWrapping"/>
      </w:r>
      <w:r>
        <w:br w:type="textWrapping"/>
      </w:r>
      <w:r>
        <w:t xml:space="preserve">        :returns theta (np.array): first list of parameters for the parameterized quantum circuit</w:t>
      </w:r>
      <w:r>
        <w:br w:type="textWrapping"/>
      </w:r>
      <w:r>
        <w:t xml:space="preserve">        :returns phi (np.array): second list of parameters for the parameterized quantum circuit</w:t>
      </w:r>
      <w:r>
        <w:br w:type="textWrapping"/>
      </w:r>
      <w:r>
        <w:t xml:space="preserve">        """</w:t>
      </w:r>
      <w:r>
        <w:br w:type="textWrapping"/>
      </w:r>
      <w:r>
        <w:t xml:space="preserve">        theta = [</w:t>
      </w:r>
      <w:r>
        <w:br w:type="textWrapping"/>
      </w:r>
      <w:r>
        <w:t xml:space="preserve">            {p: 2 * np.random.random() * np.pi for p in self.circuit.parameters}</w:t>
      </w:r>
      <w:r>
        <w:br w:type="textWrapping"/>
      </w:r>
      <w:r>
        <w:t xml:space="preserve">            for _ in range(self.num_samples)</w:t>
      </w:r>
      <w:r>
        <w:br w:type="textWrapping"/>
      </w:r>
      <w:r>
        <w:t xml:space="preserve">        ]</w:t>
      </w:r>
      <w:r>
        <w:br w:type="textWrapping"/>
      </w:r>
      <w:r>
        <w:t xml:space="preserve">        phi = [</w:t>
      </w:r>
      <w:r>
        <w:br w:type="textWrapping"/>
      </w:r>
      <w:r>
        <w:t xml:space="preserve">            {p: 2 * np.random.random() * np.pi for p in self.circuit.parameters}</w:t>
      </w:r>
      <w:r>
        <w:br w:type="textWrapping"/>
      </w:r>
      <w:r>
        <w:t xml:space="preserve">            for _ in range(self.num_samples)</w:t>
      </w:r>
      <w:r>
        <w:br w:type="textWrapping"/>
      </w:r>
      <w:r>
        <w:t xml:space="preserve">        ]</w:t>
      </w:r>
      <w:r>
        <w:br w:type="textWrapping"/>
      </w:r>
      <w:r>
        <w:t xml:space="preserve">        return theta, phi</w:t>
      </w:r>
      <w:r>
        <w:br w:type="textWrapping"/>
      </w:r>
      <w:r>
        <w:br w:type="textWrapping"/>
      </w:r>
      <w:r>
        <w:t xml:space="preserve">    def prob_haar(self) -&gt; np.ndarray:</w:t>
      </w:r>
      <w:r>
        <w:br w:type="textWrapping"/>
      </w:r>
      <w:r>
        <w:t xml:space="preserve">        """Returns probability density function of fidelities for Haar Random States"""</w:t>
      </w:r>
      <w:r>
        <w:br w:type="textWrapping"/>
      </w:r>
      <w:r>
        <w:t xml:space="preserve">        fidelity = np.linspace(0, 1, self.num_samples)</w:t>
      </w:r>
      <w:r>
        <w:br w:type="textWrapping"/>
      </w:r>
      <w:r>
        <w:t xml:space="preserve">        num_qubits = self.circuit.num_qubits</w:t>
      </w:r>
      <w:r>
        <w:br w:type="textWrapping"/>
      </w:r>
      <w:r>
        <w:t xml:space="preserve">        return (2 ** num_qubits - 1) * (1 - fidelity + 1e-8) ** (2 ** num_qubits - 2)</w:t>
      </w:r>
      <w:r>
        <w:br w:type="textWrapping"/>
      </w:r>
      <w:r>
        <w:br w:type="textWrapping"/>
      </w:r>
      <w:r>
        <w:t xml:space="preserve">    def prob_pqc(self, shots: int = 1024) -&gt; np.ndarray:</w:t>
      </w:r>
      <w:r>
        <w:br w:type="textWrapping"/>
      </w:r>
      <w:r>
        <w:t xml:space="preserve">        """Return probability density function of fidelities for PQC</w:t>
      </w:r>
      <w:r>
        <w:br w:type="textWrapping"/>
      </w:r>
      <w:r>
        <w:br w:type="textWrapping"/>
      </w:r>
      <w:r>
        <w:t xml:space="preserve">        :param shots: number of shots for circuit execution</w:t>
      </w:r>
      <w:r>
        <w:br w:type="textWrapping"/>
      </w:r>
      <w:r>
        <w:t xml:space="preserve">        :returns fidelities (np.array): np.array of fidelities</w:t>
      </w:r>
      <w:r>
        <w:br w:type="textWrapping"/>
      </w:r>
      <w:r>
        <w:t xml:space="preserve">        """</w:t>
      </w:r>
      <w:r>
        <w:br w:type="textWrapping"/>
      </w:r>
      <w:r>
        <w:t xml:space="preserve">        thetas, phis = self.gen_params()</w:t>
      </w:r>
      <w:r>
        <w:br w:type="textWrapping"/>
      </w:r>
      <w:r>
        <w:br w:type="textWrapping"/>
      </w:r>
      <w:r>
        <w:t xml:space="preserve">        theta_circuits = [</w:t>
      </w:r>
      <w:r>
        <w:br w:type="textWrapping"/>
      </w:r>
      <w:r>
        <w:t xml:space="preserve">            CircuitSimulator(self.circuit, self.noise_model).simulate(theta, shots)</w:t>
      </w:r>
      <w:r>
        <w:br w:type="textWrapping"/>
      </w:r>
      <w:r>
        <w:t xml:space="preserve">            for theta in thetas</w:t>
      </w:r>
      <w:r>
        <w:br w:type="textWrapping"/>
      </w:r>
      <w:r>
        <w:t xml:space="preserve">        ]</w:t>
      </w:r>
      <w:r>
        <w:br w:type="textWrapping"/>
      </w:r>
      <w:r>
        <w:t xml:space="preserve">        phi_circuits = [</w:t>
      </w:r>
      <w:r>
        <w:br w:type="textWrapping"/>
      </w:r>
      <w:r>
        <w:t xml:space="preserve">            CircuitSimulator(self.circuit, self.noise_model).simulate(phi, shots)</w:t>
      </w:r>
      <w:r>
        <w:br w:type="textWrapping"/>
      </w:r>
      <w:r>
        <w:t xml:space="preserve">            for phi in phis</w:t>
      </w:r>
      <w:r>
        <w:br w:type="textWrapping"/>
      </w:r>
      <w:r>
        <w:t xml:space="preserve">        ]</w:t>
      </w:r>
      <w:r>
        <w:br w:type="textWrapping"/>
      </w:r>
      <w:r>
        <w:t xml:space="preserve">        fidelity = np.array(</w:t>
      </w:r>
      <w:r>
        <w:br w:type="textWrapping"/>
      </w:r>
      <w:r>
        <w:t xml:space="preserve">            [</w:t>
      </w:r>
      <w:r>
        <w:br w:type="textWrapping"/>
      </w:r>
      <w:r>
        <w:t xml:space="preserve">                state_fidelity(rho_a, rho_b)</w:t>
      </w:r>
      <w:r>
        <w:br w:type="textWrapping"/>
      </w:r>
      <w:r>
        <w:t xml:space="preserve">                for rho_a, rho_b in itertools.product(theta_circuits, phi_circuits)</w:t>
      </w:r>
      <w:r>
        <w:br w:type="textWrapping"/>
      </w:r>
      <w:r>
        <w:t xml:space="preserve">            ]</w:t>
      </w:r>
      <w:r>
        <w:br w:type="textWrapping"/>
      </w:r>
      <w:r>
        <w:t xml:space="preserve">        )</w:t>
      </w:r>
      <w:r>
        <w:br w:type="textWrapping"/>
      </w:r>
      <w:r>
        <w:t xml:space="preserve">        return np.array(fidelity)</w:t>
      </w:r>
      <w:r>
        <w:br w:type="textWrapping"/>
      </w:r>
      <w:r>
        <w:br w:type="textWrapping"/>
      </w:r>
      <w:r>
        <w:t xml:space="preserve">    def expressibility(self, measure: str = "kld", shots: int = 1024) -&gt; float:</w:t>
      </w:r>
      <w:r>
        <w:br w:type="textWrapping"/>
      </w:r>
      <w:r>
        <w:t xml:space="preserve">        r"""Returns expressibility for the circuit</w:t>
      </w:r>
      <w:r>
        <w:br w:type="textWrapping"/>
      </w:r>
      <w:r>
        <w:br w:type="textWrapping"/>
      </w:r>
      <w:r>
        <w:t xml:space="preserve">        .. math::</w:t>
      </w:r>
      <w:r>
        <w:br w:type="textWrapping"/>
      </w:r>
      <w:r>
        <w:t xml:space="preserve">            Expr = D_{KL}(\hat{P}_{PQC}(F; \theta) | P_{Haar}(F))\\</w:t>
      </w:r>
      <w:r>
        <w:br w:type="textWrapping"/>
      </w:r>
      <w:r>
        <w:t xml:space="preserve">            Expr = D_{\sqrt{JSD}}(\hat{P}_{PQC}(F; \theta) | P_{Haar}(F))</w:t>
      </w:r>
      <w:r>
        <w:br w:type="textWrapping"/>
      </w:r>
      <w:r>
        <w:br w:type="textWrapping"/>
      </w:r>
      <w:r>
        <w:t xml:space="preserve">        :param measure: specification for the measure used in the expressibility calculation</w:t>
      </w:r>
      <w:r>
        <w:br w:type="textWrapping"/>
      </w:r>
      <w:r>
        <w:t xml:space="preserve">        :param shots: number of shots for circuit execution</w:t>
      </w:r>
      <w:r>
        <w:br w:type="textWrapping"/>
      </w:r>
      <w:r>
        <w:t xml:space="preserve">        :returns pqc_expressibility: float, expressibility value</w:t>
      </w:r>
      <w:r>
        <w:br w:type="textWrapping"/>
      </w:r>
      <w:r>
        <w:t xml:space="preserve">        :raises ValueError: if invalid measure is specified</w:t>
      </w:r>
      <w:r>
        <w:br w:type="textWrapping"/>
      </w:r>
      <w:r>
        <w:t xml:space="preserve">        """</w:t>
      </w:r>
      <w:r>
        <w:br w:type="textWrapping"/>
      </w:r>
      <w:r>
        <w:t xml:space="preserve">        haar = self.prob_haar()</w:t>
      </w:r>
      <w:r>
        <w:br w:type="textWrapping"/>
      </w:r>
      <w:r>
        <w:t xml:space="preserve">        haar_prob: np.ndarray = haar / float(haar.sum())</w:t>
      </w:r>
      <w:r>
        <w:br w:type="textWrapping"/>
      </w:r>
      <w:r>
        <w:br w:type="textWrapping"/>
      </w:r>
      <w:r>
        <w:t xml:space="preserve">        if len(self.circuit.parameters) &gt; 0:</w:t>
      </w:r>
      <w:r>
        <w:br w:type="textWrapping"/>
      </w:r>
      <w:r>
        <w:t xml:space="preserve">            fidelity = self.prob_pqc(shots)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fidelity = np.ones(self.num_samples ** 2)</w:t>
      </w:r>
      <w:r>
        <w:br w:type="textWrapping"/>
      </w:r>
      <w:r>
        <w:br w:type="textWrapping"/>
      </w:r>
      <w:r>
        <w:t xml:space="preserve">        bin_edges: np.ndarray</w:t>
      </w:r>
      <w:r>
        <w:br w:type="textWrapping"/>
      </w:r>
      <w:r>
        <w:t xml:space="preserve">        pqc_hist, bin_edges = np.histogram(</w:t>
      </w:r>
      <w:r>
        <w:br w:type="textWrapping"/>
      </w:r>
      <w:r>
        <w:t xml:space="preserve">            fidelity, self.num_samples, range=(0, 1), density=True</w:t>
      </w:r>
      <w:r>
        <w:br w:type="textWrapping"/>
      </w:r>
      <w:r>
        <w:t xml:space="preserve">        )</w:t>
      </w:r>
      <w:r>
        <w:br w:type="textWrapping"/>
      </w:r>
      <w:r>
        <w:t xml:space="preserve">        pqc_prob: np.ndarray = pqc_hist / float(pqc_hist.sum())</w:t>
      </w:r>
      <w:r>
        <w:br w:type="textWrapping"/>
      </w:r>
      <w:r>
        <w:br w:type="textWrapping"/>
      </w:r>
      <w:r>
        <w:t xml:space="preserve">        if measure == "kld":</w:t>
      </w:r>
      <w:r>
        <w:br w:type="textWrapping"/>
      </w:r>
      <w:r>
        <w:t xml:space="preserve">            pqc_expressibility = self.kl_divergence(pqc_prob, haar_prob)</w:t>
      </w:r>
      <w:r>
        <w:br w:type="textWrapping"/>
      </w:r>
      <w:r>
        <w:t xml:space="preserve">        elif measure == "jsd":</w:t>
      </w:r>
      <w:r>
        <w:br w:type="textWrapping"/>
      </w:r>
      <w:r>
        <w:t xml:space="preserve">            pqc_expressibility = jensenshannon(pqc_prob, haar_prob, 2.0)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ValueError("Invalid measure provided, choose from 'kld' or 'jsd'")</w:t>
      </w:r>
      <w:r>
        <w:br w:type="textWrapping"/>
      </w:r>
      <w:r>
        <w:t xml:space="preserve">        self.plot_data = [haar_prob, pqc_prob, bin_edges]</w:t>
      </w:r>
      <w:r>
        <w:br w:type="textWrapping"/>
      </w:r>
      <w:r>
        <w:t xml:space="preserve">        self.expr = pqc_expressibility</w:t>
      </w:r>
      <w:r>
        <w:br w:type="textWrapping"/>
      </w:r>
      <w:r>
        <w:br w:type="textWrapping"/>
      </w:r>
      <w:r>
        <w:t xml:space="preserve">        return pqc_expressibility</w:t>
      </w:r>
      <w:r>
        <w:br w:type="textWrapping"/>
      </w:r>
      <w:r>
        <w:br w:type="textWrapping"/>
      </w:r>
      <w:r>
        <w:t xml:space="preserve">    def plot(self, figsize=(6, 4), dpi=300, **kwargs):</w:t>
      </w:r>
      <w:r>
        <w:br w:type="textWrapping"/>
      </w:r>
      <w:r>
        <w:t xml:space="preserve">        """Returns plot for expressibility visualization"""</w:t>
      </w:r>
      <w:r>
        <w:br w:type="textWrapping"/>
      </w:r>
      <w:r>
        <w:t xml:space="preserve">        if self.plot_data is None:</w:t>
      </w:r>
      <w:r>
        <w:br w:type="textWrapping"/>
      </w:r>
      <w:r>
        <w:t xml:space="preserve">            raise "Perform expressibility calculation first"</w:t>
      </w:r>
      <w:r>
        <w:br w:type="textWrapping"/>
      </w:r>
      <w:r>
        <w:br w:type="textWrapping"/>
      </w:r>
      <w:r>
        <w:t xml:space="preserve">        haar_prob, pqc_prob, bin_edges = self.plot_data</w:t>
      </w:r>
      <w:r>
        <w:br w:type="textWrapping"/>
      </w:r>
      <w:r>
        <w:t xml:space="preserve">        expr = self.expr</w:t>
      </w:r>
      <w:r>
        <w:br w:type="textWrapping"/>
      </w:r>
      <w:r>
        <w:br w:type="textWrapping"/>
      </w:r>
      <w:r>
        <w:t xml:space="preserve">        bin_middles = (bin_edges[1:] + bin_edges[:-1]) / 2.0</w:t>
      </w:r>
      <w:r>
        <w:br w:type="textWrapping"/>
      </w:r>
      <w:r>
        <w:t xml:space="preserve">        bin_width = bin_edges[1] - bin_edges[0]</w:t>
      </w:r>
      <w:r>
        <w:br w:type="textWrapping"/>
      </w:r>
      <w:r>
        <w:br w:type="textWrapping"/>
      </w:r>
      <w:r>
        <w:t xml:space="preserve">        fig = plt.figure(figsize=figsize, dpi=dpi, **kwargs)</w:t>
      </w:r>
      <w:r>
        <w:br w:type="textWrapping"/>
      </w:r>
      <w:r>
        <w:t xml:space="preserve">        plt.bar(bin_middles, haar_prob, width=bin_width, label="Haar")</w:t>
      </w:r>
      <w:r>
        <w:br w:type="textWrapping"/>
      </w:r>
      <w:r>
        <w:t xml:space="preserve">        plt.bar(bin_middles, pqc_prob, width=bin_width, label="PQC", alpha=0.6)</w:t>
      </w:r>
      <w:r>
        <w:br w:type="textWrapping"/>
      </w:r>
      <w:r>
        <w:t xml:space="preserve">        plt.xlim((-0.05, 1.05))</w:t>
      </w:r>
      <w:r>
        <w:br w:type="textWrapping"/>
      </w:r>
      <w:r>
        <w:t xml:space="preserve">        plt.ylim(bottom=0.0, top=max(max(pqc_prob), max(haar_prob)) + 0.01)</w:t>
      </w:r>
      <w:r>
        <w:br w:type="textWrapping"/>
      </w:r>
      <w:r>
        <w:t xml:space="preserve">        plt.grid(True)</w:t>
      </w:r>
      <w:r>
        <w:br w:type="textWrapping"/>
      </w:r>
      <w:r>
        <w:t xml:space="preserve">        plt.title(f"Expressibility: {np.round(expr,5)}")</w:t>
      </w:r>
      <w:r>
        <w:br w:type="textWrapping"/>
      </w:r>
      <w:r>
        <w:t xml:space="preserve">        plt.xlabel("Fidelity")</w:t>
      </w:r>
      <w:r>
        <w:br w:type="textWrapping"/>
      </w:r>
      <w:r>
        <w:t xml:space="preserve">        plt.ylabel("Probability")</w:t>
      </w:r>
      <w:r>
        <w:br w:type="textWrapping"/>
      </w:r>
      <w:r>
        <w:t xml:space="preserve">        plt.legend()</w:t>
      </w:r>
      <w:r>
        <w:br w:type="textWrapping"/>
      </w:r>
      <w:r>
        <w:br w:type="textWrapping"/>
      </w:r>
      <w:r>
        <w:t xml:space="preserve">        return fig</w:t>
      </w:r>
      <w:r>
        <w:br w:type="textWrapping"/>
      </w:r>
      <w:r>
        <w:t>"""Module to test the achievable entanglement in circuits."""</w:t>
      </w:r>
      <w:r>
        <w:br w:type="textWrapping"/>
      </w:r>
      <w:r>
        <w:br w:type="textWrapping"/>
      </w:r>
      <w:r>
        <w:t>import itertools</w:t>
      </w:r>
      <w:r>
        <w:br w:type="textWrapping"/>
      </w:r>
      <w:r>
        <w:t>import typing</w:t>
      </w:r>
      <w:r>
        <w:br w:type="textWrapping"/>
      </w:r>
      <w:r>
        <w:br w:type="textWrapping"/>
      </w:r>
      <w:r>
        <w:t>from qiskit.providers.aer.noise import NoiseModel as qiskitNoiseModel</w:t>
      </w:r>
      <w:r>
        <w:br w:type="textWrapping"/>
      </w:r>
      <w:r>
        <w:t>from cirq.devices.noise_model import NoiseModel as cirqNoiseModel</w:t>
      </w:r>
      <w:r>
        <w:br w:type="textWrapping"/>
      </w:r>
      <w:r>
        <w:t>from pyquil.noise import NoiseModel as pyquilNoiseModel</w:t>
      </w:r>
      <w:r>
        <w:br w:type="textWrapping"/>
      </w:r>
      <w:r>
        <w:br w:type="textWrapping"/>
      </w:r>
      <w:r>
        <w:t>from qiskit.quantum_info import partial_trace</w:t>
      </w:r>
      <w:r>
        <w:br w:type="textWrapping"/>
      </w:r>
      <w:r>
        <w:t>from scipy.special import comb</w:t>
      </w:r>
      <w:r>
        <w:br w:type="textWrapping"/>
      </w:r>
      <w:r>
        <w:br w:type="textWrapping"/>
      </w:r>
      <w:r>
        <w:t>import numpy as np</w:t>
      </w:r>
      <w:r>
        <w:br w:type="textWrapping"/>
      </w:r>
      <w:r>
        <w:br w:type="textWrapping"/>
      </w:r>
      <w:r>
        <w:t>from ..interface.metas import MetaExplorer</w:t>
      </w:r>
      <w:r>
        <w:br w:type="textWrapping"/>
      </w:r>
      <w:r>
        <w:t>from ..interface.circuit import CircuitDescriptor</w:t>
      </w:r>
      <w:r>
        <w:br w:type="textWrapping"/>
      </w:r>
      <w:r>
        <w:t>from ..simulators.circuit_simulators import CircuitSimulator</w:t>
      </w:r>
      <w:r>
        <w:br w:type="textWrapping"/>
      </w:r>
      <w:r>
        <w:br w:type="textWrapping"/>
      </w:r>
      <w:r>
        <w:t>NOISE_MODELS = {</w:t>
      </w:r>
      <w:r>
        <w:br w:type="textWrapping"/>
      </w:r>
      <w:r>
        <w:t xml:space="preserve">    "cirq": cirqNoiseModel,</w:t>
      </w:r>
      <w:r>
        <w:br w:type="textWrapping"/>
      </w:r>
      <w:r>
        <w:t xml:space="preserve">    "pyquil": pyquilNoiseModel,</w:t>
      </w:r>
      <w:r>
        <w:br w:type="textWrapping"/>
      </w:r>
      <w:r>
        <w:t xml:space="preserve">    "qiskit": qiskitNoiseModel,</w:t>
      </w:r>
      <w:r>
        <w:br w:type="textWrapping"/>
      </w:r>
      <w:r>
        <w:t>}</w:t>
      </w:r>
      <w:r>
        <w:br w:type="textWrapping"/>
      </w:r>
      <w:r>
        <w:br w:type="textWrapping"/>
      </w:r>
      <w:r>
        <w:br w:type="textWrapping"/>
      </w:r>
      <w:r>
        <w:t>class EntanglementCapability(MetaExplorer):</w:t>
      </w:r>
      <w:r>
        <w:br w:type="textWrapping"/>
      </w:r>
      <w:r>
        <w:t xml:space="preserve">    """Calculates entangling capability of a parameterized quantum circuit"""</w:t>
      </w:r>
      <w:r>
        <w:br w:type="textWrapping"/>
      </w:r>
      <w:r>
        <w:br w:type="textWrapping"/>
      </w:r>
      <w:r>
        <w:t xml:space="preserve">    def __init__(</w:t>
      </w:r>
      <w:r>
        <w:br w:type="textWrapping"/>
      </w:r>
      <w:r>
        <w:t xml:space="preserve">        self,</w:t>
      </w:r>
      <w:r>
        <w:br w:type="textWrapping"/>
      </w:r>
      <w:r>
        <w:t xml:space="preserve">        circuit: CircuitDescriptor,</w:t>
      </w:r>
      <w:r>
        <w:br w:type="textWrapping"/>
      </w:r>
      <w:r>
        <w:t xml:space="preserve">        noise_model: typing.Union[</w:t>
      </w:r>
      <w:r>
        <w:br w:type="textWrapping"/>
      </w:r>
      <w:r>
        <w:t xml:space="preserve">            cirqNoiseModel, qiskitNoiseModel, pyquilNoiseModel, None</w:t>
      </w:r>
      <w:r>
        <w:br w:type="textWrapping"/>
      </w:r>
      <w:r>
        <w:t xml:space="preserve">        ] = None,</w:t>
      </w:r>
      <w:r>
        <w:br w:type="textWrapping"/>
      </w:r>
      <w:r>
        <w:t xml:space="preserve">        samples: int = 1000,</w:t>
      </w:r>
      <w:r>
        <w:br w:type="textWrapping"/>
      </w:r>
      <w:r>
        <w:t xml:space="preserve">    ):</w:t>
      </w:r>
      <w:r>
        <w:br w:type="textWrapping"/>
      </w:r>
      <w:r>
        <w:t xml:space="preserve">        """Constructor for entanglement capability plotter</w:t>
      </w:r>
      <w:r>
        <w:br w:type="textWrapping"/>
      </w:r>
      <w:r>
        <w:br w:type="textWrapping"/>
      </w:r>
      <w:r>
        <w:t xml:space="preserve">        :param circuit: input circuit as a CircuitDescriptor object</w:t>
      </w:r>
      <w:r>
        <w:br w:type="textWrapping"/>
      </w:r>
      <w:r>
        <w:t xml:space="preserve">        :param noise_model:  (dict, NoiseModel) initialization noise-model dictionary for</w:t>
      </w:r>
      <w:r>
        <w:br w:type="textWrapping"/>
      </w:r>
      <w:r>
        <w:t xml:space="preserve">            generating noise model</w:t>
      </w:r>
      <w:r>
        <w:br w:type="textWrapping"/>
      </w:r>
      <w:r>
        <w:t xml:space="preserve">        :param samples: number of samples for the experiment</w:t>
      </w:r>
      <w:r>
        <w:br w:type="textWrapping"/>
      </w:r>
      <w:r>
        <w:t xml:space="preserve">        :returns Entanglement object instance</w:t>
      </w:r>
      <w:r>
        <w:br w:type="textWrapping"/>
      </w:r>
      <w:r>
        <w:t xml:space="preserve">        :raises ValueError: If circuit and noise model does not correspond to same framework</w:t>
      </w:r>
      <w:r>
        <w:br w:type="textWrapping"/>
      </w:r>
      <w:r>
        <w:t xml:space="preserve">        """</w:t>
      </w:r>
      <w:r>
        <w:br w:type="textWrapping"/>
      </w:r>
      <w:r>
        <w:t xml:space="preserve">        super().__init__()</w:t>
      </w:r>
      <w:r>
        <w:br w:type="textWrapping"/>
      </w:r>
      <w:r>
        <w:t xml:space="preserve">        self.circuit = circuit</w:t>
      </w:r>
      <w:r>
        <w:br w:type="textWrapping"/>
      </w:r>
      <w:r>
        <w:br w:type="textWrapping"/>
      </w:r>
      <w:r>
        <w:t xml:space="preserve">        if noise_model is not None:</w:t>
      </w:r>
      <w:r>
        <w:br w:type="textWrapping"/>
      </w:r>
      <w:r>
        <w:t xml:space="preserve">            if isinstance(noise_model, NOISE_MODELS[circuit.default_backend]):</w:t>
      </w:r>
      <w:r>
        <w:br w:type="textWrapping"/>
      </w:r>
      <w:r>
        <w:t xml:space="preserve">                self.noise_model = noise_model</w:t>
      </w:r>
      <w:r>
        <w:br w:type="textWrapping"/>
      </w:r>
      <w:r>
        <w:t xml:space="preserve">            else:</w:t>
      </w:r>
      <w:r>
        <w:br w:type="textWrapping"/>
      </w:r>
      <w:r>
        <w:t xml:space="preserve">                raise ValueError(</w:t>
      </w:r>
      <w:r>
        <w:br w:type="textWrapping"/>
      </w:r>
      <w:r>
        <w:t xml:space="preserve">                    f"Circuit and noise model must correspond to the same \</w:t>
      </w:r>
      <w:r>
        <w:br w:type="textWrapping"/>
      </w:r>
      <w:r>
        <w:t xml:space="preserve">                    framework but circuit:{circuit.default_backend} and \</w:t>
      </w:r>
      <w:r>
        <w:br w:type="textWrapping"/>
      </w:r>
      <w:r>
        <w:t xml:space="preserve">                    noise_model:{type(noise_model)} were provided."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self.noise_model = None</w:t>
      </w:r>
      <w:r>
        <w:br w:type="textWrapping"/>
      </w:r>
      <w:r>
        <w:br w:type="textWrapping"/>
      </w:r>
      <w:r>
        <w:t xml:space="preserve">        self.num_samples = samples</w:t>
      </w:r>
      <w:r>
        <w:br w:type="textWrapping"/>
      </w:r>
      <w:r>
        <w:br w:type="textWrapping"/>
      </w:r>
      <w:r>
        <w:t xml:space="preserve">    def gen_params(self) -&gt; typing.Tuple[typing.List, typing.List]:</w:t>
      </w:r>
      <w:r>
        <w:br w:type="textWrapping"/>
      </w:r>
      <w:r>
        <w:t xml:space="preserve">        """Generate parameters for the calculation of expressibility</w:t>
      </w:r>
      <w:r>
        <w:br w:type="textWrapping"/>
      </w:r>
      <w:r>
        <w:br w:type="textWrapping"/>
      </w:r>
      <w:r>
        <w:t xml:space="preserve">        :return theta (np.array): first list of parameters for the parameterized quantum circuit</w:t>
      </w:r>
      <w:r>
        <w:br w:type="textWrapping"/>
      </w:r>
      <w:r>
        <w:t xml:space="preserve">        :return phi (np.array): second list of parameters for the parameterized quantum circuit</w:t>
      </w:r>
      <w:r>
        <w:br w:type="textWrapping"/>
      </w:r>
      <w:r>
        <w:t xml:space="preserve">        """</w:t>
      </w:r>
      <w:r>
        <w:br w:type="textWrapping"/>
      </w:r>
      <w:r>
        <w:t xml:space="preserve">        theta = [</w:t>
      </w:r>
      <w:r>
        <w:br w:type="textWrapping"/>
      </w:r>
      <w:r>
        <w:t xml:space="preserve">            {p: 2 * np.random.random() * np.pi for p in self.circuit.parameters}</w:t>
      </w:r>
      <w:r>
        <w:br w:type="textWrapping"/>
      </w:r>
      <w:r>
        <w:t xml:space="preserve">            for _ in range(self.num_samples)</w:t>
      </w:r>
      <w:r>
        <w:br w:type="textWrapping"/>
      </w:r>
      <w:r>
        <w:t xml:space="preserve">        ]</w:t>
      </w:r>
      <w:r>
        <w:br w:type="textWrapping"/>
      </w:r>
      <w:r>
        <w:t xml:space="preserve">        phi = [</w:t>
      </w:r>
      <w:r>
        <w:br w:type="textWrapping"/>
      </w:r>
      <w:r>
        <w:t xml:space="preserve">            {p: 2 * np.random.random() * np.pi for p in self.circuit.parameters}</w:t>
      </w:r>
      <w:r>
        <w:br w:type="textWrapping"/>
      </w:r>
      <w:r>
        <w:t xml:space="preserve">            for _ in range(self.num_samples)</w:t>
      </w:r>
      <w:r>
        <w:br w:type="textWrapping"/>
      </w:r>
      <w:r>
        <w:t xml:space="preserve">        ]</w:t>
      </w:r>
      <w:r>
        <w:br w:type="textWrapping"/>
      </w:r>
      <w:r>
        <w:t xml:space="preserve">        return theta, phi</w:t>
      </w:r>
      <w:r>
        <w:br w:type="textWrapping"/>
      </w:r>
      <w:r>
        <w:br w:type="textWrapping"/>
      </w:r>
      <w:r>
        <w:t xml:space="preserve">    @staticmethod</w:t>
      </w:r>
      <w:r>
        <w:br w:type="textWrapping"/>
      </w:r>
      <w:r>
        <w:t xml:space="preserve">    def scott_helper(state, perms):</w:t>
      </w:r>
      <w:r>
        <w:br w:type="textWrapping"/>
      </w:r>
      <w:r>
        <w:t xml:space="preserve">        """Helper function for entanglement measure. It gives trace of the output state"""</w:t>
      </w:r>
      <w:r>
        <w:br w:type="textWrapping"/>
      </w:r>
      <w:r>
        <w:t xml:space="preserve">        dems = np.linalg.matrix_power(</w:t>
      </w:r>
      <w:r>
        <w:br w:type="textWrapping"/>
      </w:r>
      <w:r>
        <w:t xml:space="preserve">            [partial_trace(state, list(qb)).data for qb in perms], 2</w:t>
      </w:r>
      <w:r>
        <w:br w:type="textWrapping"/>
      </w:r>
      <w:r>
        <w:t xml:space="preserve">        )</w:t>
      </w:r>
      <w:r>
        <w:br w:type="textWrapping"/>
      </w:r>
      <w:r>
        <w:t xml:space="preserve">        trace = np.trace(dems, axis1=1, axis2=2)</w:t>
      </w:r>
      <w:r>
        <w:br w:type="textWrapping"/>
      </w:r>
      <w:r>
        <w:t xml:space="preserve">        return np.sum(trace).real</w:t>
      </w:r>
      <w:r>
        <w:br w:type="textWrapping"/>
      </w:r>
      <w:r>
        <w:br w:type="textWrapping"/>
      </w:r>
      <w:r>
        <w:t xml:space="preserve">    def meyer_wallach_measure(self, states, num_qubits):</w:t>
      </w:r>
      <w:r>
        <w:br w:type="textWrapping"/>
      </w:r>
      <w:r>
        <w:t xml:space="preserve">        r"""Returns the meyer-wallach entanglement measure for the given circuit.</w:t>
      </w:r>
      <w:r>
        <w:br w:type="textWrapping"/>
      </w:r>
      <w:r>
        <w:br w:type="textWrapping"/>
      </w:r>
      <w:r>
        <w:t xml:space="preserve">        .. math::</w:t>
      </w:r>
      <w:r>
        <w:br w:type="textWrapping"/>
      </w:r>
      <w:r>
        <w:t xml:space="preserve">            Q = \frac{2}{|\vec{\theta}|}\sum_{\theta_{i}\in \vec{\theta}}</w:t>
      </w:r>
      <w:r>
        <w:br w:type="textWrapping"/>
      </w:r>
      <w:r>
        <w:t xml:space="preserve">            \Bigg(1-\frac{1}{n}\sum_{k=1}^{n}Tr(\rho_{k}^{2}(\theta_{i}))\Bigg)</w:t>
      </w:r>
      <w:r>
        <w:br w:type="textWrapping"/>
      </w:r>
      <w:r>
        <w:br w:type="textWrapping"/>
      </w:r>
      <w:r>
        <w:t xml:space="preserve">        """</w:t>
      </w:r>
      <w:r>
        <w:br w:type="textWrapping"/>
      </w:r>
      <w:r>
        <w:t xml:space="preserve">        permutations = list(itertools.combinations(range(num_qubits), num_qubits - 1))</w:t>
      </w:r>
      <w:r>
        <w:br w:type="textWrapping"/>
      </w:r>
      <w:r>
        <w:t xml:space="preserve">        ns = 2 * sum(</w:t>
      </w:r>
      <w:r>
        <w:br w:type="textWrapping"/>
      </w:r>
      <w:r>
        <w:t xml:space="preserve">            [</w:t>
      </w:r>
      <w:r>
        <w:br w:type="textWrapping"/>
      </w:r>
      <w:r>
        <w:t xml:space="preserve">                1 - 1 / num_qubits * self.scott_helper(state, permutations)</w:t>
      </w:r>
      <w:r>
        <w:br w:type="textWrapping"/>
      </w:r>
      <w:r>
        <w:t xml:space="preserve">                for state in states</w:t>
      </w:r>
      <w:r>
        <w:br w:type="textWrapping"/>
      </w:r>
      <w:r>
        <w:t xml:space="preserve">            ]</w:t>
      </w:r>
      <w:r>
        <w:br w:type="textWrapping"/>
      </w:r>
      <w:r>
        <w:t xml:space="preserve">        )</w:t>
      </w:r>
      <w:r>
        <w:br w:type="textWrapping"/>
      </w:r>
      <w:r>
        <w:t xml:space="preserve">        return ns.real</w:t>
      </w:r>
      <w:r>
        <w:br w:type="textWrapping"/>
      </w:r>
      <w:r>
        <w:br w:type="textWrapping"/>
      </w:r>
      <w:r>
        <w:t xml:space="preserve">    def scott_measure(self, states, num_qubits):</w:t>
      </w:r>
      <w:r>
        <w:br w:type="textWrapping"/>
      </w:r>
      <w:r>
        <w:t xml:space="preserve">        r"""Returns the scott entanglement measure for the given circuit.</w:t>
      </w:r>
      <w:r>
        <w:br w:type="textWrapping"/>
      </w:r>
      <w:r>
        <w:br w:type="textWrapping"/>
      </w:r>
      <w:r>
        <w:t xml:space="preserve">        .. math::</w:t>
      </w:r>
      <w:r>
        <w:br w:type="textWrapping"/>
      </w:r>
      <w:r>
        <w:t xml:space="preserve">            Q_{m} = \frac{2^{m}}{(2^{m}-1) |\vec{\theta}|}\sum_{\theta_i \in \vec{\theta}}\</w:t>
      </w:r>
      <w:r>
        <w:br w:type="textWrapping"/>
      </w:r>
      <w:r>
        <w:t xml:space="preserve">            \bigg(1 - \frac{m! (n-m)!)}{n!}\sum_{|S|=m} \text{Tr} (\rho_{S}^2 (\theta_i)) \bigg)\</w:t>
      </w:r>
      <w:r>
        <w:br w:type="textWrapping"/>
      </w:r>
      <w:r>
        <w:t xml:space="preserve">            \quad m= 1, \ldots, \lfloor n/2 \rfloor</w:t>
      </w:r>
      <w:r>
        <w:br w:type="textWrapping"/>
      </w:r>
      <w:r>
        <w:br w:type="textWrapping"/>
      </w:r>
      <w:r>
        <w:t xml:space="preserve">        """</w:t>
      </w:r>
      <w:r>
        <w:br w:type="textWrapping"/>
      </w:r>
      <w:r>
        <w:t xml:space="preserve">        m = range(1, num_qubits // 2 + 1)</w:t>
      </w:r>
      <w:r>
        <w:br w:type="textWrapping"/>
      </w:r>
      <w:r>
        <w:t xml:space="preserve">        permutations = [</w:t>
      </w:r>
      <w:r>
        <w:br w:type="textWrapping"/>
      </w:r>
      <w:r>
        <w:t xml:space="preserve">            list(itertools.combinations(range(num_qubits), num_qubits - idx))</w:t>
      </w:r>
      <w:r>
        <w:br w:type="textWrapping"/>
      </w:r>
      <w:r>
        <w:t xml:space="preserve">            for idx in m</w:t>
      </w:r>
      <w:r>
        <w:br w:type="textWrapping"/>
      </w:r>
      <w:r>
        <w:t xml:space="preserve">        ]</w:t>
      </w:r>
      <w:r>
        <w:br w:type="textWrapping"/>
      </w:r>
      <w:r>
        <w:t xml:space="preserve">        combinations = [1 / comb(num_qubits, idx) for idx in m]</w:t>
      </w:r>
      <w:r>
        <w:br w:type="textWrapping"/>
      </w:r>
      <w:r>
        <w:t xml:space="preserve">        contributions = [2 ** idx / (2 ** idx - 1) for idx in m]</w:t>
      </w:r>
      <w:r>
        <w:br w:type="textWrapping"/>
      </w:r>
      <w:r>
        <w:t xml:space="preserve">        ns = []</w:t>
      </w:r>
      <w:r>
        <w:br w:type="textWrapping"/>
      </w:r>
      <w:r>
        <w:br w:type="textWrapping"/>
      </w:r>
      <w:r>
        <w:t xml:space="preserve">        for ind, perm in enumerate(permutations):</w:t>
      </w:r>
      <w:r>
        <w:br w:type="textWrapping"/>
      </w:r>
      <w:r>
        <w:t xml:space="preserve">            ns.append(</w:t>
      </w:r>
      <w:r>
        <w:br w:type="textWrapping"/>
      </w:r>
      <w:r>
        <w:t xml:space="preserve">                contributions[ind]</w:t>
      </w:r>
      <w:r>
        <w:br w:type="textWrapping"/>
      </w:r>
      <w:r>
        <w:t xml:space="preserve">                * sum(</w:t>
      </w:r>
      <w:r>
        <w:br w:type="textWrapping"/>
      </w:r>
      <w:r>
        <w:t xml:space="preserve">                    [</w:t>
      </w:r>
      <w:r>
        <w:br w:type="textWrapping"/>
      </w:r>
      <w:r>
        <w:t xml:space="preserve">                        1 - combinations[ind] * self.scott_helper(state, perm)</w:t>
      </w:r>
      <w:r>
        <w:br w:type="textWrapping"/>
      </w:r>
      <w:r>
        <w:t xml:space="preserve">                        for state in states</w:t>
      </w:r>
      <w:r>
        <w:br w:type="textWrapping"/>
      </w:r>
      <w:r>
        <w:t xml:space="preserve">                    ]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    )</w:t>
      </w:r>
      <w:r>
        <w:br w:type="textWrapping"/>
      </w:r>
      <w:r>
        <w:br w:type="textWrapping"/>
      </w:r>
      <w:r>
        <w:t xml:space="preserve">        return np.array(ns)</w:t>
      </w:r>
      <w:r>
        <w:br w:type="textWrapping"/>
      </w:r>
      <w:r>
        <w:br w:type="textWrapping"/>
      </w:r>
      <w:r>
        <w:t xml:space="preserve">    def entanglement_capability(</w:t>
      </w:r>
      <w:r>
        <w:br w:type="textWrapping"/>
      </w:r>
      <w:r>
        <w:t xml:space="preserve">        self, measure: str = "meyer-wallach", shots: int = 1024</w:t>
      </w:r>
      <w:r>
        <w:br w:type="textWrapping"/>
      </w:r>
      <w:r>
        <w:t xml:space="preserve">    ) -&gt; float:</w:t>
      </w:r>
      <w:r>
        <w:br w:type="textWrapping"/>
      </w:r>
      <w:r>
        <w:t xml:space="preserve">        """Returns entanglement measure for the given circuit</w:t>
      </w:r>
      <w:r>
        <w:br w:type="textWrapping"/>
      </w:r>
      <w:r>
        <w:br w:type="textWrapping"/>
      </w:r>
      <w:r>
        <w:t xml:space="preserve">        :param measure: specification for the measure used in the entangling capability</w:t>
      </w:r>
      <w:r>
        <w:br w:type="textWrapping"/>
      </w:r>
      <w:r>
        <w:t xml:space="preserve">        :param shots: number of shots for circuit execution</w:t>
      </w:r>
      <w:r>
        <w:br w:type="textWrapping"/>
      </w:r>
      <w:r>
        <w:t xml:space="preserve">        :returns pqc_entangling_capability (float): entanglement measure value</w:t>
      </w:r>
      <w:r>
        <w:br w:type="textWrapping"/>
      </w:r>
      <w:r>
        <w:t xml:space="preserve">        :raises ValueError: if invalid measure is specified</w:t>
      </w:r>
      <w:r>
        <w:br w:type="textWrapping"/>
      </w:r>
      <w:r>
        <w:t xml:space="preserve">        """</w:t>
      </w:r>
      <w:r>
        <w:br w:type="textWrapping"/>
      </w:r>
      <w:r>
        <w:t xml:space="preserve">        thetas, phis = self.gen_params()</w:t>
      </w:r>
      <w:r>
        <w:br w:type="textWrapping"/>
      </w:r>
      <w:r>
        <w:br w:type="textWrapping"/>
      </w:r>
      <w:r>
        <w:t xml:space="preserve">        theta_circuits = [</w:t>
      </w:r>
      <w:r>
        <w:br w:type="textWrapping"/>
      </w:r>
      <w:r>
        <w:t xml:space="preserve">            CircuitSimulator(self.circuit, self.noise_model).simulate(theta, shots)</w:t>
      </w:r>
      <w:r>
        <w:br w:type="textWrapping"/>
      </w:r>
      <w:r>
        <w:t xml:space="preserve">            for theta in thetas</w:t>
      </w:r>
      <w:r>
        <w:br w:type="textWrapping"/>
      </w:r>
      <w:r>
        <w:t xml:space="preserve">        ]</w:t>
      </w:r>
      <w:r>
        <w:br w:type="textWrapping"/>
      </w:r>
      <w:r>
        <w:t xml:space="preserve">        phi_circuits = [</w:t>
      </w:r>
      <w:r>
        <w:br w:type="textWrapping"/>
      </w:r>
      <w:r>
        <w:t xml:space="preserve">            CircuitSimulator(self.circuit, self.noise_model).simulate(phi, shots)</w:t>
      </w:r>
      <w:r>
        <w:br w:type="textWrapping"/>
      </w:r>
      <w:r>
        <w:t xml:space="preserve">            for phi in phis</w:t>
      </w:r>
      <w:r>
        <w:br w:type="textWrapping"/>
      </w:r>
      <w:r>
        <w:t xml:space="preserve">        ]</w:t>
      </w:r>
      <w:r>
        <w:br w:type="textWrapping"/>
      </w:r>
      <w:r>
        <w:br w:type="textWrapping"/>
      </w:r>
      <w:r>
        <w:t xml:space="preserve">        num_qubits = self.circuit.num_qubits</w:t>
      </w:r>
      <w:r>
        <w:br w:type="textWrapping"/>
      </w:r>
      <w:r>
        <w:br w:type="textWrapping"/>
      </w:r>
      <w:r>
        <w:t xml:space="preserve">        if measure == "meyer-wallach":</w:t>
      </w:r>
      <w:r>
        <w:br w:type="textWrapping"/>
      </w:r>
      <w:r>
        <w:t xml:space="preserve">            pqc_entanglement_capability = self.meyer_wallach_measure(</w:t>
      </w:r>
      <w:r>
        <w:br w:type="textWrapping"/>
      </w:r>
      <w:r>
        <w:t xml:space="preserve">                theta_circuits + phi_circuits, num_qubits</w:t>
      </w:r>
      <w:r>
        <w:br w:type="textWrapping"/>
      </w:r>
      <w:r>
        <w:t xml:space="preserve">            ) / (2 * self.num_samples)</w:t>
      </w:r>
      <w:r>
        <w:br w:type="textWrapping"/>
      </w:r>
      <w:r>
        <w:t xml:space="preserve">        elif measure == "scott":</w:t>
      </w:r>
      <w:r>
        <w:br w:type="textWrapping"/>
      </w:r>
      <w:r>
        <w:t xml:space="preserve">            pqc_entanglement_capability = self.scott_measure(</w:t>
      </w:r>
      <w:r>
        <w:br w:type="textWrapping"/>
      </w:r>
      <w:r>
        <w:t xml:space="preserve">                theta_circuits + phi_circuits, num_qubits</w:t>
      </w:r>
      <w:r>
        <w:br w:type="textWrapping"/>
      </w:r>
      <w:r>
        <w:t xml:space="preserve">            ) / (2 * self.num_samples)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</w:t>
      </w:r>
      <w:r>
        <w:br w:type="textWrapping"/>
      </w:r>
      <w:r>
        <w:t xml:space="preserve">                "Invalid measure provided, choose from 'meyer-wallach' or 'scott'"</w:t>
      </w:r>
      <w:r>
        <w:br w:type="textWrapping"/>
      </w:r>
      <w:r>
        <w:t xml:space="preserve">            )</w:t>
      </w:r>
      <w:r>
        <w:br w:type="textWrapping"/>
      </w:r>
      <w:r>
        <w:br w:type="textWrapping"/>
      </w:r>
      <w:r>
        <w:t xml:space="preserve">        return pqc_entanglement_capability</w:t>
      </w:r>
      <w:r>
        <w:br w:type="textWrapping"/>
      </w:r>
      <w:r>
        <w:t>import numpy as np</w:t>
      </w:r>
      <w:r>
        <w:br w:type="textWrapping"/>
      </w:r>
      <w:r>
        <w:t>import tqdm.auto as tqdm</w:t>
      </w:r>
      <w:r>
        <w:br w:type="textWrapping"/>
      </w:r>
      <w:r>
        <w:t>import plotly.graph_objects as pg</w:t>
      </w:r>
      <w:r>
        <w:br w:type="textWrapping"/>
      </w:r>
      <w:r>
        <w:br w:type="textWrapping"/>
      </w:r>
      <w:r>
        <w:t>from ..simulators.pqc_trainer import PQCSimulatedTrainer</w:t>
      </w:r>
      <w:r>
        <w:br w:type="textWrapping"/>
      </w:r>
      <w:r>
        <w:t>from ..interface.metric_spec import MetricSpecifier</w:t>
      </w:r>
      <w:r>
        <w:br w:type="textWrapping"/>
      </w:r>
      <w:r>
        <w:br w:type="textWrapping"/>
      </w:r>
      <w:r>
        <w:br w:type="textWrapping"/>
      </w:r>
      <w:r>
        <w:t>class LossLandscapePlotter:</w:t>
      </w:r>
      <w:r>
        <w:br w:type="textWrapping"/>
      </w:r>
      <w:r>
        <w:t xml:space="preserve">    def __init__(self, solver: PQCSimulatedTrainer, metric: MetricSpecifier, dim=2):</w:t>
      </w:r>
      <w:r>
        <w:br w:type="textWrapping"/>
      </w:r>
      <w:r>
        <w:t xml:space="preserve">        self.n = len(solver.circuit.parameters)</w:t>
      </w:r>
      <w:r>
        <w:br w:type="textWrapping"/>
      </w:r>
      <w:r>
        <w:t xml:space="preserve">        self.metric = metric</w:t>
      </w:r>
      <w:r>
        <w:br w:type="textWrapping"/>
      </w:r>
      <w:r>
        <w:t xml:space="preserve">        self.solver = solver</w:t>
      </w:r>
      <w:r>
        <w:br w:type="textWrapping"/>
      </w:r>
      <w:r>
        <w:t xml:space="preserve">        self.dim = dim</w:t>
      </w:r>
      <w:r>
        <w:br w:type="textWrapping"/>
      </w:r>
      <w:r>
        <w:t xml:space="preserve">        self.axes = self.__random_subspace(dim=self.dim)</w:t>
      </w:r>
      <w:r>
        <w:br w:type="textWrapping"/>
      </w:r>
      <w:r>
        <w:br w:type="textWrapping"/>
      </w:r>
      <w:r>
        <w:t xml:space="preserve">    def __random_subspace(self, dim):</w:t>
      </w:r>
      <w:r>
        <w:br w:type="textWrapping"/>
      </w:r>
      <w:r>
        <w:t xml:space="preserve">        axes = []</w:t>
      </w:r>
      <w:r>
        <w:br w:type="textWrapping"/>
      </w:r>
      <w:r>
        <w:t xml:space="preserve">        for _i in range(dim):</w:t>
      </w:r>
      <w:r>
        <w:br w:type="textWrapping"/>
      </w:r>
      <w:r>
        <w:t xml:space="preserve">            axis = np.random.random(self.n)</w:t>
      </w:r>
      <w:r>
        <w:br w:type="textWrapping"/>
      </w:r>
      <w:r>
        <w:t xml:space="preserve">            for other_axis in axes:</w:t>
      </w:r>
      <w:r>
        <w:br w:type="textWrapping"/>
      </w:r>
      <w:r>
        <w:t xml:space="preserve">                projection = np.dot(axis, other_axis)</w:t>
      </w:r>
      <w:r>
        <w:br w:type="textWrapping"/>
      </w:r>
      <w:r>
        <w:t xml:space="preserve">                axis = axis - projection * other_axis</w:t>
      </w:r>
      <w:r>
        <w:br w:type="textWrapping"/>
      </w:r>
      <w:r>
        <w:t xml:space="preserve">            axis = axis / np.sum(axis)</w:t>
      </w:r>
      <w:r>
        <w:br w:type="textWrapping"/>
      </w:r>
      <w:r>
        <w:t xml:space="preserve">            axes.append(axis)</w:t>
      </w:r>
      <w:r>
        <w:br w:type="textWrapping"/>
      </w:r>
      <w:r>
        <w:t xml:space="preserve">        return np.stack(axes, axis=0)</w:t>
      </w:r>
      <w:r>
        <w:br w:type="textWrapping"/>
      </w:r>
      <w:r>
        <w:br w:type="textWrapping"/>
      </w:r>
      <w:r>
        <w:t xml:space="preserve">    def scan(self, points, distance, origin):</w:t>
      </w:r>
      <w:r>
        <w:br w:type="textWrapping"/>
      </w:r>
      <w:r>
        <w:t xml:space="preserve">        chained_range = [</w:t>
      </w:r>
      <w:r>
        <w:br w:type="textWrapping"/>
      </w:r>
      <w:r>
        <w:t xml:space="preserve">            np.linspace(-distance, distance, points) for _i in range(self.dim)</w:t>
      </w:r>
      <w:r>
        <w:br w:type="textWrapping"/>
      </w:r>
      <w:r>
        <w:t xml:space="preserve">        ]</w:t>
      </w:r>
      <w:r>
        <w:br w:type="textWrapping"/>
      </w:r>
      <w:r>
        <w:t xml:space="preserve">        coords = np.meshgrid(*chained_range)</w:t>
      </w:r>
      <w:r>
        <w:br w:type="textWrapping"/>
      </w:r>
      <w:r>
        <w:t xml:space="preserve">        coords = np.reshape(np.stack(coords, axis=-1), (-1, self.dim))</w:t>
      </w:r>
      <w:r>
        <w:br w:type="textWrapping"/>
      </w:r>
      <w:r>
        <w:t xml:space="preserve">        values = np.zeros(len(coords), dtype=np.float)</w:t>
      </w:r>
      <w:r>
        <w:br w:type="textWrapping"/>
      </w:r>
      <w:r>
        <w:t xml:space="preserve">        with tqdm.trange(len(coords)) as iterator:</w:t>
      </w:r>
      <w:r>
        <w:br w:type="textWrapping"/>
      </w:r>
      <w:r>
        <w:t xml:space="preserve">            iterator.set_description("Contour Plot Scan")</w:t>
      </w:r>
      <w:r>
        <w:br w:type="textWrapping"/>
      </w:r>
      <w:r>
        <w:t xml:space="preserve">            for i in iterator:</w:t>
      </w:r>
      <w:r>
        <w:br w:type="textWrapping"/>
      </w:r>
      <w:r>
        <w:t xml:space="preserve">                # TODO: Incorporate state vector and density matrix modes for higher speed</w:t>
      </w:r>
      <w:r>
        <w:br w:type="textWrapping"/>
      </w:r>
      <w:r>
        <w:t xml:space="preserve">                values[i] = self.metric.from_circuit(</w:t>
      </w:r>
      <w:r>
        <w:br w:type="textWrapping"/>
      </w:r>
      <w:r>
        <w:t xml:space="preserve">                    circuit_descriptor=self.solver.circuit,</w:t>
      </w:r>
      <w:r>
        <w:br w:type="textWrapping"/>
      </w:r>
      <w:r>
        <w:t xml:space="preserve">                    parameters=coords[i] @ self.axes + origin,</w:t>
      </w:r>
      <w:r>
        <w:br w:type="textWrapping"/>
      </w:r>
      <w:r>
        <w:t xml:space="preserve">                    mode="samples",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return values, coords</w:t>
      </w:r>
      <w:r>
        <w:br w:type="textWrapping"/>
      </w:r>
      <w:r>
        <w:br w:type="textWrapping"/>
      </w:r>
      <w:r>
        <w:t xml:space="preserve">    def plot(self, mode="surface", points=25, distance=np.pi):</w:t>
      </w:r>
      <w:r>
        <w:br w:type="textWrapping"/>
      </w:r>
      <w:r>
        <w:t xml:space="preserve">        assert mode in ["line", "contour", "surface"]</w:t>
      </w:r>
      <w:r>
        <w:br w:type="textWrapping"/>
      </w:r>
      <w:r>
        <w:t xml:space="preserve">        if mode == "contour":</w:t>
      </w:r>
      <w:r>
        <w:br w:type="textWrapping"/>
      </w:r>
      <w:r>
        <w:t xml:space="preserve">            assert (</w:t>
      </w:r>
      <w:r>
        <w:br w:type="textWrapping"/>
      </w:r>
      <w:r>
        <w:t xml:space="preserve">                self.dim == 2</w:t>
      </w:r>
      <w:r>
        <w:br w:type="textWrapping"/>
      </w:r>
      <w:r>
        <w:t xml:space="preserve">            ), "Contour plots can only be drawn with 2-dimensional axes"</w:t>
      </w:r>
      <w:r>
        <w:br w:type="textWrapping"/>
      </w:r>
      <w:r>
        <w:t xml:space="preserve">            origin = self.solver.model.trainable_variables[0]</w:t>
      </w:r>
      <w:r>
        <w:br w:type="textWrapping"/>
      </w:r>
      <w:r>
        <w:t xml:space="preserve">            data, _coords = self.scan(points, distance, origin)</w:t>
      </w:r>
      <w:r>
        <w:br w:type="textWrapping"/>
      </w:r>
      <w:r>
        <w:t xml:space="preserve">            data = np.reshape(data, (points, points))</w:t>
      </w:r>
      <w:r>
        <w:br w:type="textWrapping"/>
      </w:r>
      <w:r>
        <w:t xml:space="preserve">            scan_range = np.linspace(-distance, +distance, points)</w:t>
      </w:r>
      <w:r>
        <w:br w:type="textWrapping"/>
      </w:r>
      <w:r>
        <w:t xml:space="preserve">            fig = pg.Figure(data=pg.Contour(z=data, x=scan_range, y=scan_range))</w:t>
      </w:r>
      <w:r>
        <w:br w:type="textWrapping"/>
      </w:r>
      <w:r>
        <w:t xml:space="preserve">            return fig</w:t>
      </w:r>
      <w:r>
        <w:br w:type="textWrapping"/>
      </w:r>
      <w:r>
        <w:t xml:space="preserve">        elif mode == "surface":</w:t>
      </w:r>
      <w:r>
        <w:br w:type="textWrapping"/>
      </w:r>
      <w:r>
        <w:t xml:space="preserve">            assert (</w:t>
      </w:r>
      <w:r>
        <w:br w:type="textWrapping"/>
      </w:r>
      <w:r>
        <w:t xml:space="preserve">                self.dim == 2</w:t>
      </w:r>
      <w:r>
        <w:br w:type="textWrapping"/>
      </w:r>
      <w:r>
        <w:t xml:space="preserve">            ), "Contour plots can only be drawn with 2-dimensional axes"</w:t>
      </w:r>
      <w:r>
        <w:br w:type="textWrapping"/>
      </w:r>
      <w:r>
        <w:t xml:space="preserve">            origin = self.solver.model.trainable_variables[0]</w:t>
      </w:r>
      <w:r>
        <w:br w:type="textWrapping"/>
      </w:r>
      <w:r>
        <w:t xml:space="preserve">            data, _coords = self.scan(points, distance, origin)</w:t>
      </w:r>
      <w:r>
        <w:br w:type="textWrapping"/>
      </w:r>
      <w:r>
        <w:t xml:space="preserve">            data = np.reshape(data, (points, points))</w:t>
      </w:r>
      <w:r>
        <w:br w:type="textWrapping"/>
      </w:r>
      <w:r>
        <w:t xml:space="preserve">            scan_range = np.linspace(-distance, +distance, points)</w:t>
      </w:r>
      <w:r>
        <w:br w:type="textWrapping"/>
      </w:r>
      <w:r>
        <w:t xml:space="preserve">            fig = pg.Figure(data=pg.Surface(z=data, x=scan_range, y=scan_range))</w:t>
      </w:r>
      <w:r>
        <w:br w:type="textWrapping"/>
      </w:r>
      <w:r>
        <w:t xml:space="preserve">            return fig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NotImplementedError("This plotting mode has not been implemented yet")</w:t>
      </w:r>
      <w:r>
        <w:br w:type="textWrapping"/>
      </w:r>
      <w:r>
        <w:t>import typing</w:t>
      </w:r>
      <w:r>
        <w:br w:type="textWrapping"/>
      </w:r>
      <w:r>
        <w:br w:type="textWrapping"/>
      </w:r>
      <w:r>
        <w:t>import numpy as np</w:t>
      </w:r>
      <w:r>
        <w:br w:type="textWrapping"/>
      </w:r>
      <w:r>
        <w:t>import sympy</w:t>
      </w:r>
      <w:r>
        <w:br w:type="textWrapping"/>
      </w:r>
      <w:r>
        <w:br w:type="textWrapping"/>
      </w:r>
      <w:r>
        <w:t>import cirq</w:t>
      </w:r>
      <w:r>
        <w:br w:type="textWrapping"/>
      </w:r>
      <w:r>
        <w:t>import qiskit</w:t>
      </w:r>
      <w:r>
        <w:br w:type="textWrapping"/>
      </w:r>
      <w:r>
        <w:t>import pyquil</w:t>
      </w:r>
      <w:r>
        <w:br w:type="textWrapping"/>
      </w:r>
      <w:r>
        <w:br w:type="textWrapping"/>
      </w:r>
      <w:r>
        <w:t>from cirq.contrib.qasm_import import circuit_from_qasm</w:t>
      </w:r>
      <w:r>
        <w:br w:type="textWrapping"/>
      </w:r>
      <w:r>
        <w:t>from cirq.contrib.quil_import import circuit_from_quil</w:t>
      </w:r>
      <w:r>
        <w:br w:type="textWrapping"/>
      </w:r>
      <w:r>
        <w:t>import qiskit.quantum_info</w:t>
      </w:r>
      <w:r>
        <w:br w:type="textWrapping"/>
      </w:r>
      <w:r>
        <w:t>import pyquil.paulis</w:t>
      </w:r>
      <w:r>
        <w:br w:type="textWrapping"/>
      </w:r>
      <w:r>
        <w:br w:type="textWrapping"/>
      </w:r>
      <w:r>
        <w:br w:type="textWrapping"/>
      </w:r>
      <w:r>
        <w:t>def convert_to_cirq(</w:t>
      </w:r>
      <w:r>
        <w:br w:type="textWrapping"/>
      </w:r>
      <w:r>
        <w:t xml:space="preserve">    circuit: typing.Union[qiskit.QuantumCircuit, cirq.Circuit, pyquil.Program]</w:t>
      </w:r>
      <w:r>
        <w:br w:type="textWrapping"/>
      </w:r>
      <w:r>
        <w:t>) -&gt; cirq.Circuit:</w:t>
      </w:r>
      <w:r>
        <w:br w:type="textWrapping"/>
      </w:r>
      <w:r>
        <w:t xml:space="preserve">    """Converts any circuit to cirq</w:t>
      </w:r>
      <w:r>
        <w:br w:type="textWrapping"/>
      </w:r>
      <w:r>
        <w:t xml:space="preserve">    :param circuit: input circuit in any framework</w:t>
      </w:r>
      <w:r>
        <w:br w:type="textWrapping"/>
      </w:r>
      <w:r>
        <w:t xml:space="preserve">    :return: circuit in cirq</w:t>
      </w:r>
      <w:r>
        <w:br w:type="textWrapping"/>
      </w:r>
      <w:r>
        <w:t xml:space="preserve">    :raises ValueError: if the circuit is not from one of the supported frameworks</w:t>
      </w:r>
      <w:r>
        <w:br w:type="textWrapping"/>
      </w:r>
      <w:r>
        <w:t xml:space="preserve">    """</w:t>
      </w:r>
      <w:r>
        <w:br w:type="textWrapping"/>
      </w:r>
      <w:r>
        <w:t xml:space="preserve">    if isinstance(circuit, cirq.Circuit):</w:t>
      </w:r>
      <w:r>
        <w:br w:type="textWrapping"/>
      </w:r>
      <w:r>
        <w:t xml:space="preserve">        return circuit</w:t>
      </w:r>
      <w:r>
        <w:br w:type="textWrapping"/>
      </w:r>
      <w:r>
        <w:t xml:space="preserve">    elif isinstance(circuit, qiskit.QuantumCircuit):</w:t>
      </w:r>
      <w:r>
        <w:br w:type="textWrapping"/>
      </w:r>
      <w:r>
        <w:t xml:space="preserve">        return circuit_from_qasm(circuit.qasm())</w:t>
      </w:r>
      <w:r>
        <w:br w:type="textWrapping"/>
      </w:r>
      <w:r>
        <w:t xml:space="preserve">    elif isinstance(circuit, pyquil.Program):</w:t>
      </w:r>
      <w:r>
        <w:br w:type="textWrapping"/>
      </w:r>
      <w:r>
        <w:t xml:space="preserve">        return circuit_from_quil(str(circuit))</w:t>
      </w:r>
      <w:r>
        <w:br w:type="textWrapping"/>
      </w:r>
      <w:r>
        <w:t xml:space="preserve">    else:</w:t>
      </w:r>
      <w:r>
        <w:br w:type="textWrapping"/>
      </w:r>
      <w:r>
        <w:t xml:space="preserve">        raise ValueError(</w:t>
      </w:r>
      <w:r>
        <w:br w:type="textWrapping"/>
      </w:r>
      <w:r>
        <w:t xml:space="preserve">            f"Expected a circuit object in cirq, qiskit or pyquil, got {type(circuit)}"</w:t>
      </w:r>
      <w:r>
        <w:br w:type="textWrapping"/>
      </w:r>
      <w:r>
        <w:t xml:space="preserve">        )</w:t>
      </w:r>
      <w:r>
        <w:br w:type="textWrapping"/>
      </w:r>
      <w:r>
        <w:br w:type="textWrapping"/>
      </w:r>
      <w:r>
        <w:br w:type="textWrapping"/>
      </w:r>
      <w:r>
        <w:t>def convert_to_qiskit(</w:t>
      </w:r>
      <w:r>
        <w:br w:type="textWrapping"/>
      </w:r>
      <w:r>
        <w:t xml:space="preserve">    circuit: typing.Union[qiskit.QuantumCircuit, cirq.Circuit, pyquil.Program]</w:t>
      </w:r>
      <w:r>
        <w:br w:type="textWrapping"/>
      </w:r>
      <w:r>
        <w:t>) -&gt; qiskit.QuantumCircuit:</w:t>
      </w:r>
      <w:r>
        <w:br w:type="textWrapping"/>
      </w:r>
      <w:r>
        <w:t xml:space="preserve">    """Converts any circuit to qiskit</w:t>
      </w:r>
      <w:r>
        <w:br w:type="textWrapping"/>
      </w:r>
      <w:r>
        <w:t xml:space="preserve">    :param circuit: input circuit in any framework</w:t>
      </w:r>
      <w:r>
        <w:br w:type="textWrapping"/>
      </w:r>
      <w:r>
        <w:t xml:space="preserve">    :raises ValueError: if the circuit is not from one of the supported frameworks</w:t>
      </w:r>
      <w:r>
        <w:br w:type="textWrapping"/>
      </w:r>
      <w:r>
        <w:t xml:space="preserve">    :return: circuit in qiskit</w:t>
      </w:r>
      <w:r>
        <w:br w:type="textWrapping"/>
      </w:r>
      <w:r>
        <w:t xml:space="preserve">    """</w:t>
      </w:r>
      <w:r>
        <w:br w:type="textWrapping"/>
      </w:r>
      <w:r>
        <w:t xml:space="preserve">    if isinstance(circuit, cirq.Circuit):</w:t>
      </w:r>
      <w:r>
        <w:br w:type="textWrapping"/>
      </w:r>
      <w:r>
        <w:t xml:space="preserve">        return qiskit.QuantumCircuit.from_qasm_str(circuit.to_qasm())</w:t>
      </w:r>
      <w:r>
        <w:br w:type="textWrapping"/>
      </w:r>
      <w:r>
        <w:t xml:space="preserve">    elif isinstance(circuit, qiskit.QuantumCircuit):</w:t>
      </w:r>
      <w:r>
        <w:br w:type="textWrapping"/>
      </w:r>
      <w:r>
        <w:t xml:space="preserve">        return circuit</w:t>
      </w:r>
      <w:r>
        <w:br w:type="textWrapping"/>
      </w:r>
      <w:r>
        <w:t xml:space="preserve">    elif isinstance(circuit, pyquil.Program):</w:t>
      </w:r>
      <w:r>
        <w:br w:type="textWrapping"/>
      </w:r>
      <w:r>
        <w:t xml:space="preserve">        raise convert_to_qiskit(convert_to_cirq(circuit))</w:t>
      </w:r>
      <w:r>
        <w:br w:type="textWrapping"/>
      </w:r>
      <w:r>
        <w:t xml:space="preserve">    else:</w:t>
      </w:r>
      <w:r>
        <w:br w:type="textWrapping"/>
      </w:r>
      <w:r>
        <w:t xml:space="preserve">        raise ValueError(</w:t>
      </w:r>
      <w:r>
        <w:br w:type="textWrapping"/>
      </w:r>
      <w:r>
        <w:t xml:space="preserve">            f"Expected a circuit object in cirq, qiskit or pyquil, got {type(circuit)}"</w:t>
      </w:r>
      <w:r>
        <w:br w:type="textWrapping"/>
      </w:r>
      <w:r>
        <w:t xml:space="preserve">        )</w:t>
      </w:r>
      <w:r>
        <w:br w:type="textWrapping"/>
      </w:r>
      <w:r>
        <w:br w:type="textWrapping"/>
      </w:r>
      <w:r>
        <w:br w:type="textWrapping"/>
      </w:r>
      <w:r>
        <w:t>class CircuitDescriptor:</w:t>
      </w:r>
      <w:r>
        <w:br w:type="textWrapping"/>
      </w:r>
      <w:r>
        <w:t xml:space="preserve">    """The interface for users to provide a circuit in any framework and visualize it in qLEET."""</w:t>
      </w:r>
      <w:r>
        <w:br w:type="textWrapping"/>
      </w:r>
      <w:r>
        <w:br w:type="textWrapping"/>
      </w:r>
      <w:r>
        <w:t xml:space="preserve">    def __init__(</w:t>
      </w:r>
      <w:r>
        <w:br w:type="textWrapping"/>
      </w:r>
      <w:r>
        <w:t xml:space="preserve">        self,</w:t>
      </w:r>
      <w:r>
        <w:br w:type="textWrapping"/>
      </w:r>
      <w:r>
        <w:t xml:space="preserve">        circuit: typing.Union[qiskit.QuantumCircuit, cirq.Circuit, pyquil.Program],</w:t>
      </w:r>
      <w:r>
        <w:br w:type="textWrapping"/>
      </w:r>
      <w:r>
        <w:t xml:space="preserve">        params: typing.List[typing.Union[sympy.Symbol, qiskit.circuit.Parameter]],</w:t>
      </w:r>
      <w:r>
        <w:br w:type="textWrapping"/>
      </w:r>
      <w:r>
        <w:t xml:space="preserve">        cost_function: typing.Union[</w:t>
      </w:r>
      <w:r>
        <w:br w:type="textWrapping"/>
      </w:r>
      <w:r>
        <w:t xml:space="preserve">            cirq.PauliSum, qiskit.quantum_info.PauliList, pyquil.paulis.PauliSum, None</w:t>
      </w:r>
      <w:r>
        <w:br w:type="textWrapping"/>
      </w:r>
      <w:r>
        <w:t xml:space="preserve">        ] = None,</w:t>
      </w:r>
      <w:r>
        <w:br w:type="textWrapping"/>
      </w:r>
      <w:r>
        <w:t xml:space="preserve">    ):</w:t>
      </w:r>
      <w:r>
        <w:br w:type="textWrapping"/>
      </w:r>
      <w:r>
        <w:t xml:space="preserve">        self._circuit = circuit</w:t>
      </w:r>
      <w:r>
        <w:br w:type="textWrapping"/>
      </w:r>
      <w:r>
        <w:t xml:space="preserve">        self._params = params</w:t>
      </w:r>
      <w:r>
        <w:br w:type="textWrapping"/>
      </w:r>
      <w:r>
        <w:t xml:space="preserve">        self._cost = cost_function</w:t>
      </w:r>
      <w:r>
        <w:br w:type="textWrapping"/>
      </w:r>
      <w:r>
        <w:br w:type="textWrapping"/>
      </w:r>
      <w:r>
        <w:t xml:space="preserve">    @property</w:t>
      </w:r>
      <w:r>
        <w:br w:type="textWrapping"/>
      </w:r>
      <w:r>
        <w:t xml:space="preserve">    def default_backend(self):</w:t>
      </w:r>
      <w:r>
        <w:br w:type="textWrapping"/>
      </w:r>
      <w:r>
        <w:t xml:space="preserve">        if isinstance(self._circuit, cirq.Circuit):</w:t>
      </w:r>
      <w:r>
        <w:br w:type="textWrapping"/>
      </w:r>
      <w:r>
        <w:t xml:space="preserve">            return "cirq"</w:t>
      </w:r>
      <w:r>
        <w:br w:type="textWrapping"/>
      </w:r>
      <w:r>
        <w:t xml:space="preserve">        elif isinstance(self._circuit, qiskit.QuantumCircuit):</w:t>
      </w:r>
      <w:r>
        <w:br w:type="textWrapping"/>
      </w:r>
      <w:r>
        <w:t xml:space="preserve">            return "qiskit"</w:t>
      </w:r>
      <w:r>
        <w:br w:type="textWrapping"/>
      </w:r>
      <w:r>
        <w:t xml:space="preserve">        elif isinstance(self._circuit, pyquil.Program):</w:t>
      </w:r>
      <w:r>
        <w:br w:type="textWrapping"/>
      </w:r>
      <w:r>
        <w:t xml:space="preserve">            return "pyquil"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ValueError("Unsupported framework of circuit")</w:t>
      </w:r>
      <w:r>
        <w:br w:type="textWrapping"/>
      </w:r>
      <w:r>
        <w:br w:type="textWrapping"/>
      </w:r>
      <w:r>
        <w:t xml:space="preserve">    @classmethod</w:t>
      </w:r>
      <w:r>
        <w:br w:type="textWrapping"/>
      </w:r>
      <w:r>
        <w:t xml:space="preserve">    def from_qasm(cls, qasm_str: str, params, cost_function):</w:t>
      </w:r>
      <w:r>
        <w:br w:type="textWrapping"/>
      </w:r>
      <w:r>
        <w:t xml:space="preserve">        """Generate the descriptor from OpenQASM string</w:t>
      </w:r>
      <w:r>
        <w:br w:type="textWrapping"/>
      </w:r>
      <w:r>
        <w:t xml:space="preserve">        :param qasm_str:OpenQASM string for each part of the circuit</w:t>
      </w:r>
      <w:r>
        <w:br w:type="textWrapping"/>
      </w:r>
      <w:r>
        <w:t xml:space="preserve">        :param params: list of sympy symbols which act as parameters</w:t>
      </w:r>
      <w:r>
        <w:br w:type="textWrapping"/>
      </w:r>
      <w:r>
        <w:t xml:space="preserve">        :param cost_function: pauli-string operator to implement cost function</w:t>
      </w:r>
      <w:r>
        <w:br w:type="textWrapping"/>
      </w:r>
      <w:r>
        <w:t xml:space="preserve">        :return: The CircuitDescriptor object</w:t>
      </w:r>
      <w:r>
        <w:br w:type="textWrapping"/>
      </w:r>
      <w:r>
        <w:t xml:space="preserve">        """</w:t>
      </w:r>
      <w:r>
        <w:br w:type="textWrapping"/>
      </w:r>
      <w:r>
        <w:t xml:space="preserve">        cirq_circuit = circuit_from_qasm(qasm_str)</w:t>
      </w:r>
      <w:r>
        <w:br w:type="textWrapping"/>
      </w:r>
      <w:r>
        <w:t xml:space="preserve">        return CircuitDescriptor(</w:t>
      </w:r>
      <w:r>
        <w:br w:type="textWrapping"/>
      </w:r>
      <w:r>
        <w:t xml:space="preserve">            circuit=cirq_circuit, params=params, cost_function=cost_function</w:t>
      </w:r>
      <w:r>
        <w:br w:type="textWrapping"/>
      </w:r>
      <w:r>
        <w:t xml:space="preserve">        )</w:t>
      </w:r>
      <w:r>
        <w:br w:type="textWrapping"/>
      </w:r>
      <w:r>
        <w:br w:type="textWrapping"/>
      </w:r>
      <w:r>
        <w:t xml:space="preserve">    @property</w:t>
      </w:r>
      <w:r>
        <w:br w:type="textWrapping"/>
      </w:r>
      <w:r>
        <w:t xml:space="preserve">    def parameters(</w:t>
      </w:r>
      <w:r>
        <w:br w:type="textWrapping"/>
      </w:r>
      <w:r>
        <w:t xml:space="preserve">        self,</w:t>
      </w:r>
      <w:r>
        <w:br w:type="textWrapping"/>
      </w:r>
      <w:r>
        <w:t xml:space="preserve">    ) -&gt; typing.List[typing.Union[sympy.Symbol, qiskit.circuit.Parameter]]:</w:t>
      </w:r>
      <w:r>
        <w:br w:type="textWrapping"/>
      </w:r>
      <w:r>
        <w:t xml:space="preserve">        """The list of sympy symbols to resolve as parameters, will be swept from 0 to 2*pi</w:t>
      </w:r>
      <w:r>
        <w:br w:type="textWrapping"/>
      </w:r>
      <w:r>
        <w:t xml:space="preserve">        :return: list of parameters</w:t>
      </w:r>
      <w:r>
        <w:br w:type="textWrapping"/>
      </w:r>
      <w:r>
        <w:t xml:space="preserve">        """</w:t>
      </w:r>
      <w:r>
        <w:br w:type="textWrapping"/>
      </w:r>
      <w:r>
        <w:t xml:space="preserve">        return self._params</w:t>
      </w:r>
      <w:r>
        <w:br w:type="textWrapping"/>
      </w:r>
      <w:r>
        <w:br w:type="textWrapping"/>
      </w:r>
      <w:r>
        <w:t xml:space="preserve">    def __len__(self) -&gt; int:</w:t>
      </w:r>
      <w:r>
        <w:br w:type="textWrapping"/>
      </w:r>
      <w:r>
        <w:t xml:space="preserve">        """Number of parameters in the variational circuit</w:t>
      </w:r>
      <w:r>
        <w:br w:type="textWrapping"/>
      </w:r>
      <w:r>
        <w:t xml:space="preserve">        :return: number of parameters in the circuit</w:t>
      </w:r>
      <w:r>
        <w:br w:type="textWrapping"/>
      </w:r>
      <w:r>
        <w:t xml:space="preserve">        """</w:t>
      </w:r>
      <w:r>
        <w:br w:type="textWrapping"/>
      </w:r>
      <w:r>
        <w:t xml:space="preserve">        return len(self.parameters)</w:t>
      </w:r>
      <w:r>
        <w:br w:type="textWrapping"/>
      </w:r>
      <w:r>
        <w:br w:type="textWrapping"/>
      </w:r>
      <w:r>
        <w:t xml:space="preserve">    @property</w:t>
      </w:r>
      <w:r>
        <w:br w:type="textWrapping"/>
      </w:r>
      <w:r>
        <w:t xml:space="preserve">    def cirq_circuit(self) -&gt; cirq.Circuit:</w:t>
      </w:r>
      <w:r>
        <w:br w:type="textWrapping"/>
      </w:r>
      <w:r>
        <w:t xml:space="preserve">        """Get the circuit in cirq</w:t>
      </w:r>
      <w:r>
        <w:br w:type="textWrapping"/>
      </w:r>
      <w:r>
        <w:t xml:space="preserve">        :return: the cirq representation of the circuit</w:t>
      </w:r>
      <w:r>
        <w:br w:type="textWrapping"/>
      </w:r>
      <w:r>
        <w:t xml:space="preserve">        """</w:t>
      </w:r>
      <w:r>
        <w:br w:type="textWrapping"/>
      </w:r>
      <w:r>
        <w:t xml:space="preserve">        return convert_to_cirq(self._circuit)</w:t>
      </w:r>
      <w:r>
        <w:br w:type="textWrapping"/>
      </w:r>
      <w:r>
        <w:br w:type="textWrapping"/>
      </w:r>
      <w:r>
        <w:t xml:space="preserve">    @property</w:t>
      </w:r>
      <w:r>
        <w:br w:type="textWrapping"/>
      </w:r>
      <w:r>
        <w:t xml:space="preserve">    def qiskit_circuit(self) -&gt; qiskit.QuantumCircuit:</w:t>
      </w:r>
      <w:r>
        <w:br w:type="textWrapping"/>
      </w:r>
      <w:r>
        <w:t xml:space="preserve">        """Get the circuit in qiskit</w:t>
      </w:r>
      <w:r>
        <w:br w:type="textWrapping"/>
      </w:r>
      <w:r>
        <w:t xml:space="preserve">        :return: the cirq representation of the circuit</w:t>
      </w:r>
      <w:r>
        <w:br w:type="textWrapping"/>
      </w:r>
      <w:r>
        <w:t xml:space="preserve">        """</w:t>
      </w:r>
      <w:r>
        <w:br w:type="textWrapping"/>
      </w:r>
      <w:r>
        <w:t xml:space="preserve">        return convert_to_qiskit(self._circuit)</w:t>
      </w:r>
      <w:r>
        <w:br w:type="textWrapping"/>
      </w:r>
      <w:r>
        <w:br w:type="textWrapping"/>
      </w:r>
      <w:r>
        <w:t xml:space="preserve">    @property</w:t>
      </w:r>
      <w:r>
        <w:br w:type="textWrapping"/>
      </w:r>
      <w:r>
        <w:t xml:space="preserve">    def num_qubits(self) -&gt; int:</w:t>
      </w:r>
      <w:r>
        <w:br w:type="textWrapping"/>
      </w:r>
      <w:r>
        <w:t xml:space="preserve">        """Get the number of qubits for a circuit</w:t>
      </w:r>
      <w:r>
        <w:br w:type="textWrapping"/>
      </w:r>
      <w:r>
        <w:t xml:space="preserve">        :return: the number of qubits in the circuit</w:t>
      </w:r>
      <w:r>
        <w:br w:type="textWrapping"/>
      </w:r>
      <w:r>
        <w:t xml:space="preserve">        :raises ValueError: if unsupported circuit framework is given</w:t>
      </w:r>
      <w:r>
        <w:br w:type="textWrapping"/>
      </w:r>
      <w:r>
        <w:t xml:space="preserve">        """</w:t>
      </w:r>
      <w:r>
        <w:br w:type="textWrapping"/>
      </w:r>
      <w:r>
        <w:t xml:space="preserve">        if isinstance(self._circuit, cirq.Circuit):</w:t>
      </w:r>
      <w:r>
        <w:br w:type="textWrapping"/>
      </w:r>
      <w:r>
        <w:t xml:space="preserve">            return len(self._circuit.all_qubits())</w:t>
      </w:r>
      <w:r>
        <w:br w:type="textWrapping"/>
      </w:r>
      <w:r>
        <w:t xml:space="preserve">        elif isinstance(self._circuit, qiskit.QuantumCircuit):</w:t>
      </w:r>
      <w:r>
        <w:br w:type="textWrapping"/>
      </w:r>
      <w:r>
        <w:t xml:space="preserve">            return self._circuit.num_qubits</w:t>
      </w:r>
      <w:r>
        <w:br w:type="textWrapping"/>
      </w:r>
      <w:r>
        <w:t xml:space="preserve">        elif isinstance(self._circuit, pyquil.Program):</w:t>
      </w:r>
      <w:r>
        <w:br w:type="textWrapping"/>
      </w:r>
      <w:r>
        <w:t xml:space="preserve">            return len(self._circuit.get_qubits())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ValueError("Unsupported framework of circuit")</w:t>
      </w:r>
      <w:r>
        <w:br w:type="textWrapping"/>
      </w:r>
      <w:r>
        <w:br w:type="textWrapping"/>
      </w:r>
      <w:r>
        <w:t xml:space="preserve">    @property</w:t>
      </w:r>
      <w:r>
        <w:br w:type="textWrapping"/>
      </w:r>
      <w:r>
        <w:t xml:space="preserve">    def cirq_cost(self) -&gt; cirq.PauliSum:</w:t>
      </w:r>
      <w:r>
        <w:br w:type="textWrapping"/>
      </w:r>
      <w:r>
        <w:t xml:space="preserve">        """Returns the cost function, which is a function that takes in the state vector or the</w:t>
      </w:r>
      <w:r>
        <w:br w:type="textWrapping"/>
      </w:r>
      <w:r>
        <w:t xml:space="preserve">        density matrix and returns the loss value of the solution envisioned by the Quantum Circuit.</w:t>
      </w:r>
      <w:r>
        <w:br w:type="textWrapping"/>
      </w:r>
      <w:r>
        <w:t xml:space="preserve">        :raises ValueError: if the circuit is not from one of the supported frameworks</w:t>
      </w:r>
      <w:r>
        <w:br w:type="textWrapping"/>
      </w:r>
      <w:r>
        <w:t xml:space="preserve">        :raises NotImplementedError: Long as qiskit and pyquil ports of pauli-string aren't written</w:t>
      </w:r>
      <w:r>
        <w:br w:type="textWrapping"/>
      </w:r>
      <w:r>
        <w:t xml:space="preserve">        :return: cost function</w:t>
      </w:r>
      <w:r>
        <w:br w:type="textWrapping"/>
      </w:r>
      <w:r>
        <w:t xml:space="preserve">        TODO: Implement conversions into Cirq PauliSum</w:t>
      </w:r>
      <w:r>
        <w:br w:type="textWrapping"/>
      </w:r>
      <w:r>
        <w:t xml:space="preserve">        """</w:t>
      </w:r>
      <w:r>
        <w:br w:type="textWrapping"/>
      </w:r>
      <w:r>
        <w:t xml:space="preserve">        if isinstance(self._cost, cirq.PauliSum):</w:t>
      </w:r>
      <w:r>
        <w:br w:type="textWrapping"/>
      </w:r>
      <w:r>
        <w:t xml:space="preserve">            return self._cost</w:t>
      </w:r>
      <w:r>
        <w:br w:type="textWrapping"/>
      </w:r>
      <w:r>
        <w:t xml:space="preserve">        elif isinstance(self._cost, qiskit.quantum_info.PauliList):</w:t>
      </w:r>
      <w:r>
        <w:br w:type="textWrapping"/>
      </w:r>
      <w:r>
        <w:t xml:space="preserve">            raise NotImplementedError("Qiskit PauliString support is not implemented")</w:t>
      </w:r>
      <w:r>
        <w:br w:type="textWrapping"/>
      </w:r>
      <w:r>
        <w:t xml:space="preserve">        elif isinstance(self._cost, pyquil.paulis.PauliSum):</w:t>
      </w:r>
      <w:r>
        <w:br w:type="textWrapping"/>
      </w:r>
      <w:r>
        <w:t xml:space="preserve">            raise NotImplementedError("PyQuil PauliString support is not implemented")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ValueError("Cost object should be a Pauli-Sum object")</w:t>
      </w:r>
      <w:r>
        <w:br w:type="textWrapping"/>
      </w:r>
      <w:r>
        <w:br w:type="textWrapping"/>
      </w:r>
      <w:r>
        <w:t xml:space="preserve">    def __eq__(self, other: typing.Any) -&gt; bool:</w:t>
      </w:r>
      <w:r>
        <w:br w:type="textWrapping"/>
      </w:r>
      <w:r>
        <w:t xml:space="preserve">        if isinstance(other, CircuitDescriptor):</w:t>
      </w:r>
      <w:r>
        <w:br w:type="textWrapping"/>
      </w:r>
      <w:r>
        <w:t xml:space="preserve">            return (</w:t>
      </w:r>
      <w:r>
        <w:br w:type="textWrapping"/>
      </w:r>
      <w:r>
        <w:t xml:space="preserve">                np.array_equal(self.parameters, other.parameters)</w:t>
      </w:r>
      <w:r>
        <w:br w:type="textWrapping"/>
      </w:r>
      <w:r>
        <w:t xml:space="preserve">                and self.cirq_circuit == other.cirq_circuit</w:t>
      </w:r>
      <w:r>
        <w:br w:type="textWrapping"/>
      </w:r>
      <w:r>
        <w:t xml:space="preserve">            )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return False</w:t>
      </w:r>
      <w:r>
        <w:br w:type="textWrapping"/>
      </w:r>
      <w:r>
        <w:br w:type="textWrapping"/>
      </w:r>
      <w:r>
        <w:t xml:space="preserve">    def __repr__(self) -&gt; str:</w:t>
      </w:r>
      <w:r>
        <w:br w:type="textWrapping"/>
      </w:r>
      <w:r>
        <w:t xml:space="preserve">        return f"qleet.CircuitDescriptor({repr(self._circuit)}, {repr(self._params)})"</w:t>
      </w:r>
      <w:r>
        <w:br w:type="textWrapping"/>
      </w:r>
      <w:r>
        <w:br w:type="textWrapping"/>
      </w:r>
      <w:r>
        <w:t xml:space="preserve">    def __str__(self) -&gt; str:</w:t>
      </w:r>
      <w:r>
        <w:br w:type="textWrapping"/>
      </w:r>
      <w:r>
        <w:t xml:space="preserve">        return f"qleet.CircuitDescriptor({repr(self._circuit)})"</w:t>
      </w:r>
      <w:r>
        <w:br w:type="textWrapping"/>
      </w:r>
      <w:r>
        <w:t>import abc</w:t>
      </w:r>
      <w:r>
        <w:br w:type="textWrapping"/>
      </w:r>
      <w:r>
        <w:br w:type="textWrapping"/>
      </w:r>
      <w:r>
        <w:t>import numpy as np</w:t>
      </w:r>
      <w:r>
        <w:br w:type="textWrapping"/>
      </w:r>
      <w:r>
        <w:t>import tensorflow_quantum as tfq</w:t>
      </w:r>
      <w:r>
        <w:br w:type="textWrapping"/>
      </w:r>
      <w:r>
        <w:br w:type="textWrapping"/>
      </w:r>
      <w:r>
        <w:t>from ..interface.circuit import CircuitDescriptor</w:t>
      </w:r>
      <w:r>
        <w:br w:type="textWrapping"/>
      </w:r>
      <w:r>
        <w:br w:type="textWrapping"/>
      </w:r>
      <w:r>
        <w:br w:type="textWrapping"/>
      </w:r>
      <w:r>
        <w:t>class MetricSpecifier(abc.ABC):</w:t>
      </w:r>
      <w:r>
        <w:br w:type="textWrapping"/>
      </w:r>
      <w:r>
        <w:t xml:space="preserve">    def __init__(self, default_call_mode="samples"):</w:t>
      </w:r>
      <w:r>
        <w:br w:type="textWrapping"/>
      </w:r>
      <w:r>
        <w:t xml:space="preserve">        self.__mode_to_function_map = {</w:t>
      </w:r>
      <w:r>
        <w:br w:type="textWrapping"/>
      </w:r>
      <w:r>
        <w:t xml:space="preserve">            "samples": self.from_samples_vector,</w:t>
      </w:r>
      <w:r>
        <w:br w:type="textWrapping"/>
      </w:r>
      <w:r>
        <w:t xml:space="preserve">            "state_vector": self.from_state_vector,</w:t>
      </w:r>
      <w:r>
        <w:br w:type="textWrapping"/>
      </w:r>
      <w:r>
        <w:t xml:space="preserve">            "density_matrix": self.from_density_matrix,</w:t>
      </w:r>
      <w:r>
        <w:br w:type="textWrapping"/>
      </w:r>
      <w:r>
        <w:t xml:space="preserve">        }</w:t>
      </w:r>
      <w:r>
        <w:br w:type="textWrapping"/>
      </w:r>
      <w:r>
        <w:t xml:space="preserve">        assert default_call_mode in ["samples", "state_vector", "density_matrix"]</w:t>
      </w:r>
      <w:r>
        <w:br w:type="textWrapping"/>
      </w:r>
      <w:r>
        <w:t xml:space="preserve">        self.default_call_mode = default_call_mode</w:t>
      </w:r>
      <w:r>
        <w:br w:type="textWrapping"/>
      </w:r>
      <w:r>
        <w:t xml:space="preserve">        self.default_call_function = self.__mode_to_function_map[default_call_mode]</w:t>
      </w:r>
      <w:r>
        <w:br w:type="textWrapping"/>
      </w:r>
      <w:r>
        <w:br w:type="textWrapping"/>
      </w:r>
      <w:r>
        <w:t xml:space="preserve">    def from_circuit(</w:t>
      </w:r>
      <w:r>
        <w:br w:type="textWrapping"/>
      </w:r>
      <w:r>
        <w:t xml:space="preserve">        self, circuit_descriptor: CircuitDescriptor, parameters, mode="samples"</w:t>
      </w:r>
      <w:r>
        <w:br w:type="textWrapping"/>
      </w:r>
      <w:r>
        <w:t xml:space="preserve">    ):</w:t>
      </w:r>
      <w:r>
        <w:br w:type="textWrapping"/>
      </w:r>
      <w:r>
        <w:t xml:space="preserve">        if mode == "samples":</w:t>
      </w:r>
      <w:r>
        <w:br w:type="textWrapping"/>
      </w:r>
      <w:r>
        <w:t xml:space="preserve">            samples = sample_solutions(</w:t>
      </w:r>
      <w:r>
        <w:br w:type="textWrapping"/>
      </w:r>
      <w:r>
        <w:t xml:space="preserve">                circuit=circuit_descriptor.cirq_circuit,</w:t>
      </w:r>
      <w:r>
        <w:br w:type="textWrapping"/>
      </w:r>
      <w:r>
        <w:t xml:space="preserve">                param_symbols=circuit_descriptor.parameters,</w:t>
      </w:r>
      <w:r>
        <w:br w:type="textWrapping"/>
      </w:r>
      <w:r>
        <w:t xml:space="preserve">                param_values=parameters,</w:t>
      </w:r>
      <w:r>
        <w:br w:type="textWrapping"/>
      </w:r>
      <w:r>
        <w:t xml:space="preserve">            )</w:t>
      </w:r>
      <w:r>
        <w:br w:type="textWrapping"/>
      </w:r>
      <w:r>
        <w:t xml:space="preserve">            return self.from_samples_vector(samples)</w:t>
      </w:r>
      <w:r>
        <w:br w:type="textWrapping"/>
      </w:r>
      <w:r>
        <w:t xml:space="preserve">        elif mode == "state_vector":</w:t>
      </w:r>
      <w:r>
        <w:br w:type="textWrapping"/>
      </w:r>
      <w:r>
        <w:t xml:space="preserve">            raise NotImplementedError</w:t>
      </w:r>
      <w:r>
        <w:br w:type="textWrapping"/>
      </w:r>
      <w:r>
        <w:t xml:space="preserve">        elif mode == "density_matrix":</w:t>
      </w:r>
      <w:r>
        <w:br w:type="textWrapping"/>
      </w:r>
      <w:r>
        <w:t xml:space="preserve">            raise NotImplementedError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ValueError(</w:t>
      </w:r>
      <w:r>
        <w:br w:type="textWrapping"/>
      </w:r>
      <w:r>
        <w:t xml:space="preserve">                "Provided mode should be one of [samples, state_vector, density_matrix]"</w:t>
      </w:r>
      <w:r>
        <w:br w:type="textWrapping"/>
      </w:r>
      <w:r>
        <w:t xml:space="preserve">            )</w:t>
      </w:r>
      <w:r>
        <w:br w:type="textWrapping"/>
      </w:r>
      <w:r>
        <w:br w:type="textWrapping"/>
      </w:r>
      <w:r>
        <w:t xml:space="preserve">    @abc.abstractmethod</w:t>
      </w:r>
      <w:r>
        <w:br w:type="textWrapping"/>
      </w:r>
      <w:r>
        <w:t xml:space="preserve">    def from_state_vector(self, state_vector: np.ndarray) -&gt; float:</w:t>
      </w:r>
      <w:r>
        <w:br w:type="textWrapping"/>
      </w:r>
      <w:r>
        <w:t xml:space="preserve">        raise NotImplementedError</w:t>
      </w:r>
      <w:r>
        <w:br w:type="textWrapping"/>
      </w:r>
      <w:r>
        <w:br w:type="textWrapping"/>
      </w:r>
      <w:r>
        <w:t xml:space="preserve">    @abc.abstractmethod</w:t>
      </w:r>
      <w:r>
        <w:br w:type="textWrapping"/>
      </w:r>
      <w:r>
        <w:t xml:space="preserve">    def from_density_matrix(self, density_matrix: np.ndarray) -&gt; float:</w:t>
      </w:r>
      <w:r>
        <w:br w:type="textWrapping"/>
      </w:r>
      <w:r>
        <w:t xml:space="preserve">        raise NotImplementedError</w:t>
      </w:r>
      <w:r>
        <w:br w:type="textWrapping"/>
      </w:r>
      <w:r>
        <w:br w:type="textWrapping"/>
      </w:r>
      <w:r>
        <w:t xml:space="preserve">    @abc.abstractmethod</w:t>
      </w:r>
      <w:r>
        <w:br w:type="textWrapping"/>
      </w:r>
      <w:r>
        <w:t xml:space="preserve">    def from_samples_vector(self, samples_vector: np.ndarray) -&gt; float:</w:t>
      </w:r>
      <w:r>
        <w:br w:type="textWrapping"/>
      </w:r>
      <w:r>
        <w:t xml:space="preserve">        raise NotImplementedError</w:t>
      </w:r>
      <w:r>
        <w:br w:type="textWrapping"/>
      </w:r>
      <w:r>
        <w:br w:type="textWrapping"/>
      </w:r>
      <w:r>
        <w:br w:type="textWrapping"/>
      </w:r>
      <w:r>
        <w:t>def sample_solutions(circuit, param_symbols, param_values, samples=1000):</w:t>
      </w:r>
      <w:r>
        <w:br w:type="textWrapping"/>
      </w:r>
      <w:r>
        <w:t xml:space="preserve">    """Get the computed cuts for a given ansatz</w:t>
      </w:r>
      <w:r>
        <w:br w:type="textWrapping"/>
      </w:r>
      <w:r>
        <w:t xml:space="preserve">    :param circuit: Circuit to be sampled</w:t>
      </w:r>
      <w:r>
        <w:br w:type="textWrapping"/>
      </w:r>
      <w:r>
        <w:t xml:space="preserve">    :param param_symbols: The symbols of model parameters (betas and gammas)</w:t>
      </w:r>
      <w:r>
        <w:br w:type="textWrapping"/>
      </w:r>
      <w:r>
        <w:t xml:space="preserve">    :param param_values: The value of model parameters (betas and gammas) to sample at, 1-D vector</w:t>
      </w:r>
      <w:r>
        <w:br w:type="textWrapping"/>
      </w:r>
      <w:r>
        <w:t xml:space="preserve">    :param samples: Number of times to sample the resulting quantum state</w:t>
      </w:r>
      <w:r>
        <w:br w:type="textWrapping"/>
      </w:r>
      <w:r>
        <w:t xml:space="preserve">    :return: 2-D matrix, n_samples rows of boolean vectors showing the cut</w:t>
      </w:r>
      <w:r>
        <w:br w:type="textWrapping"/>
      </w:r>
      <w:r>
        <w:t xml:space="preserve">    """</w:t>
      </w:r>
      <w:r>
        <w:br w:type="textWrapping"/>
      </w:r>
      <w:r>
        <w:t xml:space="preserve">    output = tfq.layers.Sample()(</w:t>
      </w:r>
      <w:r>
        <w:br w:type="textWrapping"/>
      </w:r>
      <w:r>
        <w:t xml:space="preserve">        circuit,</w:t>
      </w:r>
      <w:r>
        <w:br w:type="textWrapping"/>
      </w:r>
      <w:r>
        <w:t xml:space="preserve">        symbol_names=param_symbols,</w:t>
      </w:r>
      <w:r>
        <w:br w:type="textWrapping"/>
      </w:r>
      <w:r>
        <w:t xml:space="preserve">        symbol_values=[param_values],</w:t>
      </w:r>
      <w:r>
        <w:br w:type="textWrapping"/>
      </w:r>
      <w:r>
        <w:t xml:space="preserve">        repetitions=samples,</w:t>
      </w:r>
      <w:r>
        <w:br w:type="textWrapping"/>
      </w:r>
      <w:r>
        <w:t xml:space="preserve">    )</w:t>
      </w:r>
      <w:r>
        <w:br w:type="textWrapping"/>
      </w:r>
      <w:r>
        <w:t xml:space="preserve">    return output.numpy()[0]</w:t>
      </w:r>
      <w:r>
        <w:br w:type="textWrapping"/>
      </w:r>
      <w:r>
        <w:t>import typing</w:t>
      </w:r>
      <w:r>
        <w:br w:type="textWrapping"/>
      </w:r>
      <w:r>
        <w:t>from abc import abstractmethod, ABC</w:t>
      </w:r>
      <w:r>
        <w:br w:type="textWrapping"/>
      </w:r>
      <w:r>
        <w:br w:type="textWrapping"/>
      </w:r>
      <w:r>
        <w:t>if typing.TYPE_CHECKING:</w:t>
      </w:r>
      <w:r>
        <w:br w:type="textWrapping"/>
      </w:r>
      <w:r>
        <w:t xml:space="preserve">    from ..simulators.pqc_trainer import PQCSimulatedTrainer</w:t>
      </w:r>
      <w:r>
        <w:br w:type="textWrapping"/>
      </w:r>
      <w:r>
        <w:br w:type="textWrapping"/>
      </w:r>
      <w:r>
        <w:br w:type="textWrapping"/>
      </w:r>
      <w:r>
        <w:t>class MetaLogger(ABC):</w:t>
      </w:r>
      <w:r>
        <w:br w:type="textWrapping"/>
      </w:r>
      <w:r>
        <w:t xml:space="preserve">    def __init__(self):</w:t>
      </w:r>
      <w:r>
        <w:br w:type="textWrapping"/>
      </w:r>
      <w:r>
        <w:t xml:space="preserve">        self.trial, self.counter = 0, 0</w:t>
      </w:r>
      <w:r>
        <w:br w:type="textWrapping"/>
      </w:r>
      <w:r>
        <w:t xml:space="preserve">        self.data = []</w:t>
      </w:r>
      <w:r>
        <w:br w:type="textWrapping"/>
      </w:r>
      <w:r>
        <w:t xml:space="preserve">        self.runs = []</w:t>
      </w:r>
      <w:r>
        <w:br w:type="textWrapping"/>
      </w:r>
      <w:r>
        <w:t xml:space="preserve">        self.item = []</w:t>
      </w:r>
      <w:r>
        <w:br w:type="textWrapping"/>
      </w:r>
      <w:r>
        <w:br w:type="textWrapping"/>
      </w:r>
      <w:r>
        <w:t xml:space="preserve">    @abstractmethod</w:t>
      </w:r>
      <w:r>
        <w:br w:type="textWrapping"/>
      </w:r>
      <w:r>
        <w:t xml:space="preserve">    def log(self, solver, loss):</w:t>
      </w:r>
      <w:r>
        <w:br w:type="textWrapping"/>
      </w:r>
      <w:r>
        <w:t xml:space="preserve">        raise NotImplementedError</w:t>
      </w:r>
      <w:r>
        <w:br w:type="textWrapping"/>
      </w:r>
      <w:r>
        <w:br w:type="textWrapping"/>
      </w:r>
      <w:r>
        <w:t xml:space="preserve">    @abstractmethod</w:t>
      </w:r>
      <w:r>
        <w:br w:type="textWrapping"/>
      </w:r>
      <w:r>
        <w:t xml:space="preserve">    def plot(self):</w:t>
      </w:r>
      <w:r>
        <w:br w:type="textWrapping"/>
      </w:r>
      <w:r>
        <w:t xml:space="preserve">        raise NotImplementedError</w:t>
      </w:r>
      <w:r>
        <w:br w:type="textWrapping"/>
      </w:r>
      <w:r>
        <w:br w:type="textWrapping"/>
      </w:r>
      <w:r>
        <w:t xml:space="preserve">    def next(self):</w:t>
      </w:r>
      <w:r>
        <w:br w:type="textWrapping"/>
      </w:r>
      <w:r>
        <w:t xml:space="preserve">        self.trial += 1</w:t>
      </w:r>
      <w:r>
        <w:br w:type="textWrapping"/>
      </w:r>
      <w:r>
        <w:t xml:space="preserve">        self.counter = 0</w:t>
      </w:r>
      <w:r>
        <w:br w:type="textWrapping"/>
      </w:r>
      <w:r>
        <w:br w:type="textWrapping"/>
      </w:r>
      <w:r>
        <w:br w:type="textWrapping"/>
      </w:r>
      <w:r>
        <w:t>class MetaExplorer(ABC):</w:t>
      </w:r>
      <w:r>
        <w:br w:type="textWrapping"/>
      </w:r>
      <w:r>
        <w:t xml:space="preserve">    def __init__(self):</w:t>
      </w:r>
      <w:r>
        <w:br w:type="textWrapping"/>
      </w:r>
      <w:r>
        <w:t xml:space="preserve">        pass</w:t>
      </w:r>
      <w:r>
        <w:br w:type="textWrapping"/>
      </w:r>
      <w:r>
        <w:br w:type="textWrapping"/>
      </w:r>
      <w:r>
        <w:br w:type="textWrapping"/>
      </w:r>
      <w:r>
        <w:t>class AnalyzerList:</w:t>
      </w:r>
      <w:r>
        <w:br w:type="textWrapping"/>
      </w:r>
      <w:r>
        <w:t xml:space="preserve">    def __init__(self, *args: typing.Union[MetaLogger, MetaExplorer]):</w:t>
      </w:r>
      <w:r>
        <w:br w:type="textWrapping"/>
      </w:r>
      <w:r>
        <w:t xml:space="preserve">        self._analyzers: typing.Tuple[</w:t>
      </w:r>
      <w:r>
        <w:br w:type="textWrapping"/>
      </w:r>
      <w:r>
        <w:t xml:space="preserve">            typing.Union[MetaLogger, MetaExplorer]</w:t>
      </w:r>
      <w:r>
        <w:br w:type="textWrapping"/>
      </w:r>
      <w:r>
        <w:t xml:space="preserve">        ] = typing.cast(typing.Tuple[typing.Union[MetaLogger, MetaExplorer]], args)</w:t>
      </w:r>
      <w:r>
        <w:br w:type="textWrapping"/>
      </w:r>
      <w:r>
        <w:br w:type="textWrapping"/>
      </w:r>
      <w:r>
        <w:t xml:space="preserve">    def __str__(self) -&gt; str:</w:t>
      </w:r>
      <w:r>
        <w:br w:type="textWrapping"/>
      </w:r>
      <w:r>
        <w:t xml:space="preserve">        return "\n".join(str(self._analyzers))</w:t>
      </w:r>
      <w:r>
        <w:br w:type="textWrapping"/>
      </w:r>
      <w:r>
        <w:br w:type="textWrapping"/>
      </w:r>
      <w:r>
        <w:t xml:space="preserve">    def log(self, solver: "PQCSimulatedTrainer", loss: float) -&gt; None:</w:t>
      </w:r>
      <w:r>
        <w:br w:type="textWrapping"/>
      </w:r>
      <w:r>
        <w:t xml:space="preserve">        for analyzer in self._analyzers:</w:t>
      </w:r>
      <w:r>
        <w:br w:type="textWrapping"/>
      </w:r>
      <w:r>
        <w:t xml:space="preserve">            if isinstance(analyzer, MetaLogger):</w:t>
      </w:r>
      <w:r>
        <w:br w:type="textWrapping"/>
      </w:r>
      <w:r>
        <w:t xml:space="preserve">                analyzer.log(solver, loss)</w:t>
      </w:r>
      <w:r>
        <w:br w:type="textWrapping"/>
      </w:r>
      <w:r>
        <w:br w:type="textWrapping"/>
      </w:r>
      <w:r>
        <w:t xml:space="preserve">    def next(self) -&gt; None:</w:t>
      </w:r>
      <w:r>
        <w:br w:type="textWrapping"/>
      </w:r>
      <w:r>
        <w:t xml:space="preserve">        for analyzer in self._analyzers:</w:t>
      </w:r>
      <w:r>
        <w:br w:type="textWrapping"/>
      </w:r>
      <w:r>
        <w:t xml:space="preserve">            if isinstance(analyzer, MetaLogger):</w:t>
      </w:r>
      <w:r>
        <w:br w:type="textWrapping"/>
      </w:r>
      <w:r>
        <w:t xml:space="preserve">                analyzer.next()</w:t>
      </w:r>
      <w:r>
        <w:br w:type="textWrapping"/>
      </w:r>
      <w:r>
        <w:br w:type="textWrapping"/>
      </w:r>
      <w:r>
        <w:t xml:space="preserve">    def __getitem__(self, item: int) -&gt; typing.Union[MetaLogger, MetaExplorer]:</w:t>
      </w:r>
      <w:r>
        <w:br w:type="textWrapping"/>
      </w:r>
      <w:r>
        <w:t xml:space="preserve">        return self._analyzers[item]</w:t>
      </w:r>
      <w:r>
        <w:br w:type="textWrapping"/>
      </w:r>
      <w:r>
        <w:br w:type="textWrapping"/>
      </w:r>
      <w:r>
        <w:t xml:space="preserve">    def __iter__(self) -&gt; typing.Iterable[typing.Union[MetaLogger, MetaExplorer]]:</w:t>
      </w:r>
      <w:r>
        <w:br w:type="textWrapping"/>
      </w:r>
      <w:r>
        <w:t xml:space="preserve">        return self._analyzers</w:t>
      </w:r>
      <w:r>
        <w:br w:type="textWrapping"/>
      </w:r>
      <w:r>
        <w:t>import networkx as nx</w:t>
      </w:r>
      <w:r>
        <w:br w:type="textWrapping"/>
      </w:r>
      <w:r>
        <w:br w:type="textWrapping"/>
      </w:r>
      <w:r>
        <w:t>import dash</w:t>
      </w:r>
      <w:r>
        <w:br w:type="textWrapping"/>
      </w:r>
      <w:r>
        <w:t>import dash_core_components as dash_core</w:t>
      </w:r>
      <w:r>
        <w:br w:type="textWrapping"/>
      </w:r>
      <w:r>
        <w:t>import dash_html_components as dash_html</w:t>
      </w:r>
      <w:r>
        <w:br w:type="textWrapping"/>
      </w:r>
      <w:r>
        <w:br w:type="textWrapping"/>
      </w:r>
      <w:r>
        <w:t>from qleet.interface.metas import AnalyzerList</w:t>
      </w:r>
      <w:r>
        <w:br w:type="textWrapping"/>
      </w:r>
      <w:r>
        <w:t>from qleet.analyzers.loss_landscape import LossLandscapePlotter</w:t>
      </w:r>
      <w:r>
        <w:br w:type="textWrapping"/>
      </w:r>
      <w:r>
        <w:t>from qleet.analyzers.training_path import OptimizationPathPlotter</w:t>
      </w:r>
      <w:r>
        <w:br w:type="textWrapping"/>
      </w:r>
      <w:r>
        <w:t>from qleet.analyzers.training_path import LossLandscapePathPlotter</w:t>
      </w:r>
      <w:r>
        <w:br w:type="textWrapping"/>
      </w:r>
      <w:r>
        <w:br w:type="textWrapping"/>
      </w:r>
      <w:r>
        <w:br w:type="textWrapping"/>
      </w:r>
      <w:r>
        <w:t>def launch_dashboard(trainer, plottable_metric):</w:t>
      </w:r>
      <w:r>
        <w:br w:type="textWrapping"/>
      </w:r>
      <w:r>
        <w:t xml:space="preserve">    plot = LossLandscapePlotter(trainer, plottable_metric, dim=2)</w:t>
      </w:r>
      <w:r>
        <w:br w:type="textWrapping"/>
      </w:r>
      <w:r>
        <w:t xml:space="preserve">    trainer.train(n_samples=50)</w:t>
      </w:r>
      <w:r>
        <w:br w:type="textWrapping"/>
      </w:r>
      <w:r>
        <w:t xml:space="preserve">    fig_loss_surface = plot.plot("surface", points=5)</w:t>
      </w:r>
      <w:r>
        <w:br w:type="textWrapping"/>
      </w:r>
      <w:r>
        <w:br w:type="textWrapping"/>
      </w:r>
      <w:r>
        <w:t xml:space="preserve">    trackers = AnalyzerList(</w:t>
      </w:r>
      <w:r>
        <w:br w:type="textWrapping"/>
      </w:r>
      <w:r>
        <w:t xml:space="preserve">        LossLandscapePathPlotter(plot),</w:t>
      </w:r>
      <w:r>
        <w:br w:type="textWrapping"/>
      </w:r>
      <w:r>
        <w:t xml:space="preserve">        OptimizationPathPlotter(mode="tSNE"),</w:t>
      </w:r>
      <w:r>
        <w:br w:type="textWrapping"/>
      </w:r>
      <w:r>
        <w:t xml:space="preserve">    )</w:t>
      </w:r>
      <w:r>
        <w:br w:type="textWrapping"/>
      </w:r>
      <w:r>
        <w:t xml:space="preserve">    for _i in range(5):</w:t>
      </w:r>
      <w:r>
        <w:br w:type="textWrapping"/>
      </w:r>
      <w:r>
        <w:t xml:space="preserve">        trainer.train(loggers=trackers)</w:t>
      </w:r>
      <w:r>
        <w:br w:type="textWrapping"/>
      </w:r>
      <w:r>
        <w:t xml:space="preserve">        trackers.next()</w:t>
      </w:r>
      <w:r>
        <w:br w:type="textWrapping"/>
      </w:r>
      <w:r>
        <w:br w:type="textWrapping"/>
      </w:r>
      <w:r>
        <w:t xml:space="preserve">    # Make the app to plot all of this</w:t>
      </w:r>
      <w:r>
        <w:br w:type="textWrapping"/>
      </w:r>
      <w:r>
        <w:br w:type="textWrapping"/>
      </w:r>
      <w:r>
        <w:t xml:space="preserve">    external_stylesheets = [</w:t>
      </w:r>
      <w:r>
        <w:br w:type="textWrapping"/>
      </w:r>
      <w:r>
        <w:t xml:space="preserve">        "https://cdn.jsdelivr.net/npm/bootstrap@5.0.2/dist/css/bootstrap.min.css",</w:t>
      </w:r>
      <w:r>
        <w:br w:type="textWrapping"/>
      </w:r>
      <w:r>
        <w:t xml:space="preserve">        "./app.css",</w:t>
      </w:r>
      <w:r>
        <w:br w:type="textWrapping"/>
      </w:r>
      <w:r>
        <w:t xml:space="preserve">    ]</w:t>
      </w:r>
      <w:r>
        <w:br w:type="textWrapping"/>
      </w:r>
      <w:r>
        <w:t xml:space="preserve">    app = dash.Dash(__name__, external_stylesheets=external_stylesheets)</w:t>
      </w:r>
      <w:r>
        <w:br w:type="textWrapping"/>
      </w:r>
      <w:r>
        <w:br w:type="textWrapping"/>
      </w:r>
      <w:r>
        <w:t xml:space="preserve">    fig_loss_traversal = trackers[0].plot()</w:t>
      </w:r>
      <w:r>
        <w:br w:type="textWrapping"/>
      </w:r>
      <w:r>
        <w:t xml:space="preserve">    fig_training_trace = trackers[1].plot()</w:t>
      </w:r>
      <w:r>
        <w:br w:type="textWrapping"/>
      </w:r>
      <w:r>
        <w:br w:type="textWrapping"/>
      </w:r>
      <w:r>
        <w:t xml:space="preserve">    fig_loss_surface.layout.update(</w:t>
      </w:r>
      <w:r>
        <w:br w:type="textWrapping"/>
      </w:r>
      <w:r>
        <w:t xml:space="preserve">        height=800,</w:t>
      </w:r>
      <w:r>
        <w:br w:type="textWrapping"/>
      </w:r>
      <w:r>
        <w:t xml:space="preserve">        width=1200,</w:t>
      </w:r>
      <w:r>
        <w:br w:type="textWrapping"/>
      </w:r>
      <w:r>
        <w:t xml:space="preserve">    )</w:t>
      </w:r>
      <w:r>
        <w:br w:type="textWrapping"/>
      </w:r>
      <w:r>
        <w:t xml:space="preserve">    fig_loss_traversal.layout.update(</w:t>
      </w:r>
      <w:r>
        <w:br w:type="textWrapping"/>
      </w:r>
      <w:r>
        <w:t xml:space="preserve">        height=800,</w:t>
      </w:r>
      <w:r>
        <w:br w:type="textWrapping"/>
      </w:r>
      <w:r>
        <w:t xml:space="preserve">        width=1200,</w:t>
      </w:r>
      <w:r>
        <w:br w:type="textWrapping"/>
      </w:r>
      <w:r>
        <w:t xml:space="preserve">    )</w:t>
      </w:r>
      <w:r>
        <w:br w:type="textWrapping"/>
      </w:r>
      <w:r>
        <w:br w:type="textWrapping"/>
      </w:r>
      <w:r>
        <w:t xml:space="preserve">    app.layout = dash_html.Div(</w:t>
      </w:r>
      <w:r>
        <w:br w:type="textWrapping"/>
      </w:r>
      <w:r>
        <w:t xml:space="preserve">        className="container",</w:t>
      </w:r>
      <w:r>
        <w:br w:type="textWrapping"/>
      </w:r>
      <w:r>
        <w:t xml:space="preserve">        id="mainApp",</w:t>
      </w:r>
      <w:r>
        <w:br w:type="textWrapping"/>
      </w:r>
      <w:r>
        <w:t xml:space="preserve">        children=[</w:t>
      </w:r>
      <w:r>
        <w:br w:type="textWrapping"/>
      </w:r>
      <w:r>
        <w:t xml:space="preserve">            dash_html.H1(children="Variational Quantum Circuit Analyzer"),</w:t>
      </w:r>
      <w:r>
        <w:br w:type="textWrapping"/>
      </w:r>
      <w:r>
        <w:t xml:space="preserve">            dash_html.H3(children="Visualizing QAOA Landscapes and Plotting Paths."),</w:t>
      </w:r>
      <w:r>
        <w:br w:type="textWrapping"/>
      </w:r>
      <w:r>
        <w:t xml:space="preserve">            dash_html.H2(children="tSNE of Optimization Path"),</w:t>
      </w:r>
      <w:r>
        <w:br w:type="textWrapping"/>
      </w:r>
      <w:r>
        <w:t xml:space="preserve">            dash_core.Graph(id="training-path", figure=fig_training_trace),</w:t>
      </w:r>
      <w:r>
        <w:br w:type="textWrapping"/>
      </w:r>
      <w:r>
        <w:t xml:space="preserve">            dash_html.H2(children="Loss Landscape along random 2-D subspace"),</w:t>
      </w:r>
      <w:r>
        <w:br w:type="textWrapping"/>
      </w:r>
      <w:r>
        <w:t xml:space="preserve">            dash_core.Graph(</w:t>
      </w:r>
      <w:r>
        <w:br w:type="textWrapping"/>
      </w:r>
      <w:r>
        <w:t xml:space="preserve">                id="loss-landscape",</w:t>
      </w:r>
      <w:r>
        <w:br w:type="textWrapping"/>
      </w:r>
      <w:r>
        <w:t xml:space="preserve">                figure=fig_loss_surface,</w:t>
      </w:r>
      <w:r>
        <w:br w:type="textWrapping"/>
      </w:r>
      <w:r>
        <w:t xml:space="preserve">            ),</w:t>
      </w:r>
      <w:r>
        <w:br w:type="textWrapping"/>
      </w:r>
      <w:r>
        <w:t xml:space="preserve">            dash_html.H2(children="Traversal on the Loss Landscape above"),</w:t>
      </w:r>
      <w:r>
        <w:br w:type="textWrapping"/>
      </w:r>
      <w:r>
        <w:t xml:space="preserve">            dash_core.Graph(</w:t>
      </w:r>
      <w:r>
        <w:br w:type="textWrapping"/>
      </w:r>
      <w:r>
        <w:t xml:space="preserve">                id="loss-traversal",</w:t>
      </w:r>
      <w:r>
        <w:br w:type="textWrapping"/>
      </w:r>
      <w:r>
        <w:t xml:space="preserve">                figure=fig_loss_traversal,</w:t>
      </w:r>
      <w:r>
        <w:br w:type="textWrapping"/>
      </w:r>
      <w:r>
        <w:t xml:space="preserve">            ),</w:t>
      </w:r>
      <w:r>
        <w:br w:type="textWrapping"/>
      </w:r>
      <w:r>
        <w:t xml:space="preserve">        ],</w:t>
      </w:r>
      <w:r>
        <w:br w:type="textWrapping"/>
      </w:r>
      <w:r>
        <w:t xml:space="preserve">    )</w:t>
      </w:r>
      <w:r>
        <w:br w:type="textWrapping"/>
      </w:r>
      <w:r>
        <w:t xml:space="preserve">    app.run_server(debug=False)</w:t>
      </w:r>
      <w:r>
        <w:br w:type="textWrapping"/>
      </w:r>
      <w:r>
        <w:br w:type="textWrapping"/>
      </w:r>
      <w:r>
        <w:br w:type="textWrapping"/>
      </w:r>
      <w:r>
        <w:t>if __name__ == "__main__":</w:t>
      </w:r>
      <w:r>
        <w:br w:type="textWrapping"/>
      </w:r>
      <w:r>
        <w:t xml:space="preserve">    from qleet.interface.circuit import CircuitDescriptor</w:t>
      </w:r>
      <w:r>
        <w:br w:type="textWrapping"/>
      </w:r>
      <w:r>
        <w:t xml:space="preserve">    from qleet.simulators.pqc_trainer import PQCSimulatedTrainer</w:t>
      </w:r>
      <w:r>
        <w:br w:type="textWrapping"/>
      </w:r>
      <w:r>
        <w:t xml:space="preserve">    from qleet.examples.qaoa_maxcut import QAOACircuitMaxCut, MaxCutMetric</w:t>
      </w:r>
      <w:r>
        <w:br w:type="textWrapping"/>
      </w:r>
      <w:r>
        <w:br w:type="textWrapping"/>
      </w:r>
      <w:r>
        <w:t xml:space="preserve">    graph = nx.gnm_random_graph(n=10, m=40)</w:t>
      </w:r>
      <w:r>
        <w:br w:type="textWrapping"/>
      </w:r>
      <w:r>
        <w:t xml:space="preserve">    qaoa = QAOACircuitMaxCut(graph, p=1)</w:t>
      </w:r>
      <w:r>
        <w:br w:type="textWrapping"/>
      </w:r>
      <w:r>
        <w:t xml:space="preserve">    circuit = CircuitDescriptor(qaoa.qaoa_circuit, qaoa.params, qaoa.qaoa_cost)</w:t>
      </w:r>
      <w:r>
        <w:br w:type="textWrapping"/>
      </w:r>
      <w:r>
        <w:t xml:space="preserve">    solver = PQCSimulatedTrainer(circuit)</w:t>
      </w:r>
      <w:r>
        <w:br w:type="textWrapping"/>
      </w:r>
      <w:r>
        <w:t xml:space="preserve">    metric = MaxCutMetric(graph)</w:t>
      </w:r>
      <w:r>
        <w:br w:type="textWrapping"/>
      </w:r>
      <w:r>
        <w:t xml:space="preserve">    launch_dashboard(solver, metric)</w:t>
      </w:r>
      <w:r>
        <w:br w:type="textWrapping"/>
      </w:r>
      <w:r>
        <w:t>import typing</w:t>
      </w:r>
      <w:r>
        <w:br w:type="textWrapping"/>
      </w:r>
      <w:r>
        <w:br w:type="textWrapping"/>
      </w:r>
      <w:r>
        <w:t>import cirq</w:t>
      </w:r>
      <w:r>
        <w:br w:type="textWrapping"/>
      </w:r>
      <w:r>
        <w:t>import numpy as np</w:t>
      </w:r>
      <w:r>
        <w:br w:type="textWrapping"/>
      </w:r>
      <w:r>
        <w:t>import qiskit</w:t>
      </w:r>
      <w:r>
        <w:br w:type="textWrapping"/>
      </w:r>
      <w:r>
        <w:br w:type="textWrapping"/>
      </w:r>
      <w:r>
        <w:t>from qiskit.providers.aer.noise import NoiseModel as qiskitNoiseModel</w:t>
      </w:r>
      <w:r>
        <w:br w:type="textWrapping"/>
      </w:r>
      <w:r>
        <w:t>from cirq.devices.noise_model import NoiseModel as cirqNoiseModel</w:t>
      </w:r>
      <w:r>
        <w:br w:type="textWrapping"/>
      </w:r>
      <w:r>
        <w:t>from pyquil.noise import NoiseModel as pyquilNoiseModel</w:t>
      </w:r>
      <w:r>
        <w:br w:type="textWrapping"/>
      </w:r>
      <w:r>
        <w:br w:type="textWrapping"/>
      </w:r>
      <w:r>
        <w:t>from ..interface.circuit import CircuitDescriptor</w:t>
      </w:r>
      <w:r>
        <w:br w:type="textWrapping"/>
      </w:r>
      <w:r>
        <w:br w:type="textWrapping"/>
      </w:r>
      <w:r>
        <w:br w:type="textWrapping"/>
      </w:r>
      <w:r>
        <w:t>class CircuitSimulator:</w:t>
      </w:r>
      <w:r>
        <w:br w:type="textWrapping"/>
      </w:r>
      <w:r>
        <w:t xml:space="preserve">    """The interface for users to execute their CircuitDescriptor objects"""</w:t>
      </w:r>
      <w:r>
        <w:br w:type="textWrapping"/>
      </w:r>
      <w:r>
        <w:br w:type="textWrapping"/>
      </w:r>
      <w:r>
        <w:t xml:space="preserve">    def __init__(</w:t>
      </w:r>
      <w:r>
        <w:br w:type="textWrapping"/>
      </w:r>
      <w:r>
        <w:t xml:space="preserve">        self,</w:t>
      </w:r>
      <w:r>
        <w:br w:type="textWrapping"/>
      </w:r>
      <w:r>
        <w:t xml:space="preserve">        circuit: CircuitDescriptor,</w:t>
      </w:r>
      <w:r>
        <w:br w:type="textWrapping"/>
      </w:r>
      <w:r>
        <w:t xml:space="preserve">        noise_model: typing.Union[</w:t>
      </w:r>
      <w:r>
        <w:br w:type="textWrapping"/>
      </w:r>
      <w:r>
        <w:t xml:space="preserve">            cirqNoiseModel, qiskitNoiseModel, pyquilNoiseModel, None</w:t>
      </w:r>
      <w:r>
        <w:br w:type="textWrapping"/>
      </w:r>
      <w:r>
        <w:t xml:space="preserve">        ] = None,</w:t>
      </w:r>
      <w:r>
        <w:br w:type="textWrapping"/>
      </w:r>
      <w:r>
        <w:t xml:space="preserve">    ):</w:t>
      </w:r>
      <w:r>
        <w:br w:type="textWrapping"/>
      </w:r>
      <w:r>
        <w:t xml:space="preserve">        """Initialize the state simulator</w:t>
      </w:r>
      <w:r>
        <w:br w:type="textWrapping"/>
      </w:r>
      <w:r>
        <w:t xml:space="preserve">        :param circuit: the target circuit to simulate</w:t>
      </w:r>
      <w:r>
        <w:br w:type="textWrapping"/>
      </w:r>
      <w:r>
        <w:t xml:space="preserve">        :param noise_model: the noise model as dict or empty dict for density matrix simulations,</w:t>
      </w:r>
      <w:r>
        <w:br w:type="textWrapping"/>
      </w:r>
      <w:r>
        <w:t xml:space="preserve">            None if performing state vector simulations</w:t>
      </w:r>
      <w:r>
        <w:br w:type="textWrapping"/>
      </w:r>
      <w:r>
        <w:t xml:space="preserve">        """</w:t>
      </w:r>
      <w:r>
        <w:br w:type="textWrapping"/>
      </w:r>
      <w:r>
        <w:t xml:space="preserve">        self.circuit = circuit</w:t>
      </w:r>
      <w:r>
        <w:br w:type="textWrapping"/>
      </w:r>
      <w:r>
        <w:t xml:space="preserve">        self.noise_model = noise_model</w:t>
      </w:r>
      <w:r>
        <w:br w:type="textWrapping"/>
      </w:r>
      <w:r>
        <w:t xml:space="preserve">        self._result = None</w:t>
      </w:r>
      <w:r>
        <w:br w:type="textWrapping"/>
      </w:r>
      <w:r>
        <w:br w:type="textWrapping"/>
      </w:r>
      <w:r>
        <w:t xml:space="preserve">    @property</w:t>
      </w:r>
      <w:r>
        <w:br w:type="textWrapping"/>
      </w:r>
      <w:r>
        <w:t xml:space="preserve">    def result(</w:t>
      </w:r>
      <w:r>
        <w:br w:type="textWrapping"/>
      </w:r>
      <w:r>
        <w:t xml:space="preserve">        self,</w:t>
      </w:r>
      <w:r>
        <w:br w:type="textWrapping"/>
      </w:r>
      <w:r>
        <w:t xml:space="preserve">    ) -&gt; typing.Optional[np.ndarray]:</w:t>
      </w:r>
      <w:r>
        <w:br w:type="textWrapping"/>
      </w:r>
      <w:r>
        <w:t xml:space="preserve">        """Get the results stored from the circuit simulator</w:t>
      </w:r>
      <w:r>
        <w:br w:type="textWrapping"/>
      </w:r>
      <w:r>
        <w:t xml:space="preserve">        :return: stored result of the circuit simulation if it has been performed, else None.</w:t>
      </w:r>
      <w:r>
        <w:br w:type="textWrapping"/>
      </w:r>
      <w:r>
        <w:t xml:space="preserve">        """</w:t>
      </w:r>
      <w:r>
        <w:br w:type="textWrapping"/>
      </w:r>
      <w:r>
        <w:t xml:space="preserve">        return self._result</w:t>
      </w:r>
      <w:r>
        <w:br w:type="textWrapping"/>
      </w:r>
      <w:r>
        <w:br w:type="textWrapping"/>
      </w:r>
      <w:r>
        <w:t xml:space="preserve">    def simulate(</w:t>
      </w:r>
      <w:r>
        <w:br w:type="textWrapping"/>
      </w:r>
      <w:r>
        <w:t xml:space="preserve">        self,</w:t>
      </w:r>
      <w:r>
        <w:br w:type="textWrapping"/>
      </w:r>
      <w:r>
        <w:t xml:space="preserve">        param_resolver: typing.Dict[qiskit.circuit.Parameter, float],</w:t>
      </w:r>
      <w:r>
        <w:br w:type="textWrapping"/>
      </w:r>
      <w:r>
        <w:t xml:space="preserve">        shots: int = 1024,</w:t>
      </w:r>
      <w:r>
        <w:br w:type="textWrapping"/>
      </w:r>
      <w:r>
        <w:t xml:space="preserve">    ) -&gt; np.ndarray:</w:t>
      </w:r>
      <w:r>
        <w:br w:type="textWrapping"/>
      </w:r>
      <w:r>
        <w:t xml:space="preserve">        """Simulate to get the state vector or the density matrix</w:t>
      </w:r>
      <w:r>
        <w:br w:type="textWrapping"/>
      </w:r>
      <w:r>
        <w:t xml:space="preserve">        :param param_resolver: a dictionary of all the symbols/parameters mapping to their values</w:t>
      </w:r>
      <w:r>
        <w:br w:type="textWrapping"/>
      </w:r>
      <w:r>
        <w:t xml:space="preserve">        :param shots: number of times to run the qiskit density matrix simulator</w:t>
      </w:r>
      <w:r>
        <w:br w:type="textWrapping"/>
      </w:r>
      <w:r>
        <w:t xml:space="preserve">        :returns: state vector or density matrix resulting from the simulation</w:t>
      </w:r>
      <w:r>
        <w:br w:type="textWrapping"/>
      </w:r>
      <w:r>
        <w:t xml:space="preserve">        :raises NotImplementedError: if circuit simulation is not supported for a backend</w:t>
      </w:r>
      <w:r>
        <w:br w:type="textWrapping"/>
      </w:r>
      <w:r>
        <w:t xml:space="preserve">        """</w:t>
      </w:r>
      <w:r>
        <w:br w:type="textWrapping"/>
      </w:r>
      <w:r>
        <w:t xml:space="preserve">        if self.circuit.default_backend == "qiskit":</w:t>
      </w:r>
      <w:r>
        <w:br w:type="textWrapping"/>
      </w:r>
      <w:r>
        <w:t xml:space="preserve">            circuit = self.circuit.qiskit_circuit.bind_parameters(param_resolver)</w:t>
      </w:r>
      <w:r>
        <w:br w:type="textWrapping"/>
      </w:r>
      <w:r>
        <w:t xml:space="preserve">            if self.noise_model is not None:</w:t>
      </w:r>
      <w:r>
        <w:br w:type="textWrapping"/>
      </w:r>
      <w:r>
        <w:t xml:space="preserve">                circuit.snapshot("final", snapshot_type="density_matrix")</w:t>
      </w:r>
      <w:r>
        <w:br w:type="textWrapping"/>
      </w:r>
      <w:r>
        <w:t xml:space="preserve">                result = qiskit.execute(</w:t>
      </w:r>
      <w:r>
        <w:br w:type="textWrapping"/>
      </w:r>
      <w:r>
        <w:t xml:space="preserve">                    circuit,</w:t>
      </w:r>
      <w:r>
        <w:br w:type="textWrapping"/>
      </w:r>
      <w:r>
        <w:t xml:space="preserve">                    qiskit.Aer.get_backend("qasm_simulator"),</w:t>
      </w:r>
      <w:r>
        <w:br w:type="textWrapping"/>
      </w:r>
      <w:r>
        <w:t xml:space="preserve">                    shots=shots,</w:t>
      </w:r>
      <w:r>
        <w:br w:type="textWrapping"/>
      </w:r>
      <w:r>
        <w:t xml:space="preserve">                    noise_model=self.noise_model,</w:t>
      </w:r>
      <w:r>
        <w:br w:type="textWrapping"/>
      </w:r>
      <w:r>
        <w:t xml:space="preserve">                    backend_options={"method": "density_matrix"},</w:t>
      </w:r>
      <w:r>
        <w:br w:type="textWrapping"/>
      </w:r>
      <w:r>
        <w:t xml:space="preserve">                ).result()</w:t>
      </w:r>
      <w:r>
        <w:br w:type="textWrapping"/>
      </w:r>
      <w:r>
        <w:t xml:space="preserve">                result_data = result.data(0)["snapshots"]["density_matrix"]["final"][0][</w:t>
      </w:r>
      <w:r>
        <w:br w:type="textWrapping"/>
      </w:r>
      <w:r>
        <w:t xml:space="preserve">                    "value"</w:t>
      </w:r>
      <w:r>
        <w:br w:type="textWrapping"/>
      </w:r>
      <w:r>
        <w:t xml:space="preserve">                ]</w:t>
      </w:r>
      <w:r>
        <w:br w:type="textWrapping"/>
      </w:r>
      <w:r>
        <w:t xml:space="preserve">            else:</w:t>
      </w:r>
      <w:r>
        <w:br w:type="textWrapping"/>
      </w:r>
      <w:r>
        <w:t xml:space="preserve">                circuit.snapshot("final", snapshot_type="statevector")</w:t>
      </w:r>
      <w:r>
        <w:br w:type="textWrapping"/>
      </w:r>
      <w:r>
        <w:t xml:space="preserve">                result = qiskit.execute(</w:t>
      </w:r>
      <w:r>
        <w:br w:type="textWrapping"/>
      </w:r>
      <w:r>
        <w:t xml:space="preserve">                    circuit, qiskit.Aer.get_backend("aer_simulator_statevector")</w:t>
      </w:r>
      <w:r>
        <w:br w:type="textWrapping"/>
      </w:r>
      <w:r>
        <w:t xml:space="preserve">                ).result()</w:t>
      </w:r>
      <w:r>
        <w:br w:type="textWrapping"/>
      </w:r>
      <w:r>
        <w:t xml:space="preserve">                result_data = result.data(0)["snapshots"]["statevector"]["final"][0]</w:t>
      </w:r>
      <w:r>
        <w:br w:type="textWrapping"/>
      </w:r>
      <w:r>
        <w:br w:type="textWrapping"/>
      </w:r>
      <w:r>
        <w:t xml:space="preserve">        elif self.circuit.default_backend == "cirq":</w:t>
      </w:r>
      <w:r>
        <w:br w:type="textWrapping"/>
      </w:r>
      <w:r>
        <w:br w:type="textWrapping"/>
      </w:r>
      <w:r>
        <w:t xml:space="preserve">            circuit = self.circuit.cirq_circuit</w:t>
      </w:r>
      <w:r>
        <w:br w:type="textWrapping"/>
      </w:r>
      <w:r>
        <w:t xml:space="preserve">            non_unitary_flag = False</w:t>
      </w:r>
      <w:r>
        <w:br w:type="textWrapping"/>
      </w:r>
      <w:r>
        <w:t xml:space="preserve">            for op in circuit.all_operations():</w:t>
      </w:r>
      <w:r>
        <w:br w:type="textWrapping"/>
      </w:r>
      <w:r>
        <w:t xml:space="preserve">                op_name = str(op).split("(")[0]</w:t>
      </w:r>
      <w:r>
        <w:br w:type="textWrapping"/>
      </w:r>
      <w:r>
        <w:t xml:space="preserve">                if op_name in [</w:t>
      </w:r>
      <w:r>
        <w:br w:type="textWrapping"/>
      </w:r>
      <w:r>
        <w:t xml:space="preserve">                    "phase_flip",</w:t>
      </w:r>
      <w:r>
        <w:br w:type="textWrapping"/>
      </w:r>
      <w:r>
        <w:t xml:space="preserve">                    "phase_damp",</w:t>
      </w:r>
      <w:r>
        <w:br w:type="textWrapping"/>
      </w:r>
      <w:r>
        <w:t xml:space="preserve">                    "amplitude_damp",</w:t>
      </w:r>
      <w:r>
        <w:br w:type="textWrapping"/>
      </w:r>
      <w:r>
        <w:t xml:space="preserve">                    "depolarize",</w:t>
      </w:r>
      <w:r>
        <w:br w:type="textWrapping"/>
      </w:r>
      <w:r>
        <w:t xml:space="preserve">                    "asymmetric_depolarize",</w:t>
      </w:r>
      <w:r>
        <w:br w:type="textWrapping"/>
      </w:r>
      <w:r>
        <w:t xml:space="preserve">                ]:</w:t>
      </w:r>
      <w:r>
        <w:br w:type="textWrapping"/>
      </w:r>
      <w:r>
        <w:t xml:space="preserve">                    non_unitary_flag = True</w:t>
      </w:r>
      <w:r>
        <w:br w:type="textWrapping"/>
      </w:r>
      <w:r>
        <w:t xml:space="preserve">                    break</w:t>
      </w:r>
      <w:r>
        <w:br w:type="textWrapping"/>
      </w:r>
      <w:r>
        <w:br w:type="textWrapping"/>
      </w:r>
      <w:r>
        <w:t xml:space="preserve">            if self.noise_model is None and not non_unitary_flag:</w:t>
      </w:r>
      <w:r>
        <w:br w:type="textWrapping"/>
      </w:r>
      <w:r>
        <w:t xml:space="preserve">                simulator = cirq.Simulator()  # type: ignore</w:t>
      </w:r>
      <w:r>
        <w:br w:type="textWrapping"/>
      </w:r>
      <w:r>
        <w:t xml:space="preserve">                result = simulator.simulate(self.circuit.cirq_circuit, param_resolver)</w:t>
      </w:r>
      <w:r>
        <w:br w:type="textWrapping"/>
      </w:r>
      <w:r>
        <w:t xml:space="preserve">                result_data = result.final_state_vector</w:t>
      </w:r>
      <w:r>
        <w:br w:type="textWrapping"/>
      </w:r>
      <w:r>
        <w:t xml:space="preserve">            else:</w:t>
      </w:r>
      <w:r>
        <w:br w:type="textWrapping"/>
      </w:r>
      <w:r>
        <w:t xml:space="preserve">                simulator = cirq.DensityMatrixSimulator(noise=self.noise_model)  # type: ignore</w:t>
      </w:r>
      <w:r>
        <w:br w:type="textWrapping"/>
      </w:r>
      <w:r>
        <w:t xml:space="preserve">                result = simulator.simulate(self.circuit.cirq_circuit, param_resolver)</w:t>
      </w:r>
      <w:r>
        <w:br w:type="textWrapping"/>
      </w:r>
      <w:r>
        <w:t xml:space="preserve">                result_data = result.final_density_matrix</w:t>
      </w:r>
      <w:r>
        <w:br w:type="textWrapping"/>
      </w:r>
      <w:r>
        <w:br w:type="textWrapping"/>
      </w:r>
      <w:r>
        <w:t xml:space="preserve">        else:</w:t>
      </w:r>
      <w:r>
        <w:br w:type="textWrapping"/>
      </w:r>
      <w:r>
        <w:t xml:space="preserve">            raise NotImplementedError(</w:t>
      </w:r>
      <w:r>
        <w:br w:type="textWrapping"/>
      </w:r>
      <w:r>
        <w:t xml:space="preserve">                "Parametrized circuit simulation is not implemented for this backend."</w:t>
      </w:r>
      <w:r>
        <w:br w:type="textWrapping"/>
      </w:r>
      <w:r>
        <w:t xml:space="preserve">            )</w:t>
      </w:r>
      <w:r>
        <w:br w:type="textWrapping"/>
      </w:r>
      <w:r>
        <w:br w:type="textWrapping"/>
      </w:r>
      <w:r>
        <w:t xml:space="preserve">        self._result = result_data</w:t>
      </w:r>
      <w:r>
        <w:br w:type="textWrapping"/>
      </w:r>
      <w:r>
        <w:t xml:space="preserve">        return result_data</w:t>
      </w:r>
      <w:r>
        <w:br w:type="textWrapping"/>
      </w:r>
      <w:r>
        <w:t>import typing</w:t>
      </w:r>
      <w:r>
        <w:br w:type="textWrapping"/>
      </w:r>
      <w:r>
        <w:br w:type="textWrapping"/>
      </w:r>
      <w:r>
        <w:t>import cirq</w:t>
      </w:r>
      <w:r>
        <w:br w:type="textWrapping"/>
      </w:r>
      <w:r>
        <w:t>import tqdm.auto as tqdm</w:t>
      </w:r>
      <w:r>
        <w:br w:type="textWrapping"/>
      </w:r>
      <w:r>
        <w:br w:type="textWrapping"/>
      </w:r>
      <w:r>
        <w:t>import tensorflow as tf</w:t>
      </w:r>
      <w:r>
        <w:br w:type="textWrapping"/>
      </w:r>
      <w:r>
        <w:t>import tensorflow_quantum as tfq</w:t>
      </w:r>
      <w:r>
        <w:br w:type="textWrapping"/>
      </w:r>
      <w:r>
        <w:br w:type="textWrapping"/>
      </w:r>
      <w:r>
        <w:t>from ..interface.metas import AnalyzerList</w:t>
      </w:r>
      <w:r>
        <w:br w:type="textWrapping"/>
      </w:r>
      <w:r>
        <w:t>from ..interface.circuit import CircuitDescriptor</w:t>
      </w:r>
      <w:r>
        <w:br w:type="textWrapping"/>
      </w:r>
      <w:r>
        <w:br w:type="textWrapping"/>
      </w:r>
      <w:r>
        <w:br w:type="textWrapping"/>
      </w:r>
      <w:r>
        <w:t>class PQCSimulatedTrainer:</w:t>
      </w:r>
      <w:r>
        <w:br w:type="textWrapping"/>
      </w:r>
      <w:r>
        <w:t xml:space="preserve">    def __init__(self, circuit: CircuitDescriptor):</w:t>
      </w:r>
      <w:r>
        <w:br w:type="textWrapping"/>
      </w:r>
      <w:r>
        <w:t xml:space="preserve">        self.optimizer = tf.keras.optimizers.Adam(lr=0.01)</w:t>
      </w:r>
      <w:r>
        <w:br w:type="textWrapping"/>
      </w:r>
      <w:r>
        <w:t xml:space="preserve">        self.model = tf.keras.models.Sequential(</w:t>
      </w:r>
      <w:r>
        <w:br w:type="textWrapping"/>
      </w:r>
      <w:r>
        <w:t xml:space="preserve">            [</w:t>
      </w:r>
      <w:r>
        <w:br w:type="textWrapping"/>
      </w:r>
      <w:r>
        <w:t xml:space="preserve">                tf.keras.layers.Input(shape=(), dtype=tf.dtypes.string),</w:t>
      </w:r>
      <w:r>
        <w:br w:type="textWrapping"/>
      </w:r>
      <w:r>
        <w:t xml:space="preserve">                tfq.layers.PQC(</w:t>
      </w:r>
      <w:r>
        <w:br w:type="textWrapping"/>
      </w:r>
      <w:r>
        <w:t xml:space="preserve">                    circuit.cirq_circuit,</w:t>
      </w:r>
      <w:r>
        <w:br w:type="textWrapping"/>
      </w:r>
      <w:r>
        <w:t xml:space="preserve">                    circuit.cirq_cost,</w:t>
      </w:r>
      <w:r>
        <w:br w:type="textWrapping"/>
      </w:r>
      <w:r>
        <w:t xml:space="preserve">                    differentiator=tfq.differentiators.Adjoint(),</w:t>
      </w:r>
      <w:r>
        <w:br w:type="textWrapping"/>
      </w:r>
      <w:r>
        <w:t xml:space="preserve">                ),</w:t>
      </w:r>
      <w:r>
        <w:br w:type="textWrapping"/>
      </w:r>
      <w:r>
        <w:t xml:space="preserve">            ]</w:t>
      </w:r>
      <w:r>
        <w:br w:type="textWrapping"/>
      </w:r>
      <w:r>
        <w:t xml:space="preserve">        )</w:t>
      </w:r>
      <w:r>
        <w:br w:type="textWrapping"/>
      </w:r>
      <w:r>
        <w:t xml:space="preserve">        self.circuit = circuit</w:t>
      </w:r>
      <w:r>
        <w:br w:type="textWrapping"/>
      </w:r>
      <w:r>
        <w:br w:type="textWrapping"/>
      </w:r>
      <w:r>
        <w:t xml:space="preserve">    def train(self, n_samples=100, loggers: typing.Optional[AnalyzerList] = None):</w:t>
      </w:r>
      <w:r>
        <w:br w:type="textWrapping"/>
      </w:r>
      <w:r>
        <w:t xml:space="preserve">        dummy_input = tfq.convert_to_tensor([cirq.Circuit()])</w:t>
      </w:r>
      <w:r>
        <w:br w:type="textWrapping"/>
      </w:r>
      <w:r>
        <w:t xml:space="preserve">        total_error = 0.0</w:t>
      </w:r>
      <w:r>
        <w:br w:type="textWrapping"/>
      </w:r>
      <w:r>
        <w:t xml:space="preserve">        with tqdm.trange(n_samples) as iterator:</w:t>
      </w:r>
      <w:r>
        <w:br w:type="textWrapping"/>
      </w:r>
      <w:r>
        <w:t xml:space="preserve">            iterator.set_description("QAOA Optimization Loop")</w:t>
      </w:r>
      <w:r>
        <w:br w:type="textWrapping"/>
      </w:r>
      <w:r>
        <w:t xml:space="preserve">            for step in iterator:</w:t>
      </w:r>
      <w:r>
        <w:br w:type="textWrapping"/>
      </w:r>
      <w:r>
        <w:t xml:space="preserve">                with tf.GradientTape() as tape:</w:t>
      </w:r>
      <w:r>
        <w:br w:type="textWrapping"/>
      </w:r>
      <w:r>
        <w:t xml:space="preserve">                    error = self.model(dummy_input)</w:t>
      </w:r>
      <w:r>
        <w:br w:type="textWrapping"/>
      </w:r>
      <w:r>
        <w:t xml:space="preserve">                grads = tape.gradient(error, self.model.trainable_variables)</w:t>
      </w:r>
      <w:r>
        <w:br w:type="textWrapping"/>
      </w:r>
      <w:r>
        <w:t xml:space="preserve">                self.optimizer.apply_gradients(</w:t>
      </w:r>
      <w:r>
        <w:br w:type="textWrapping"/>
      </w:r>
      <w:r>
        <w:t xml:space="preserve">                    zip(grads, self.model.trainable_variables)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        error = error.numpy()[0][0]</w:t>
      </w:r>
      <w:r>
        <w:br w:type="textWrapping"/>
      </w:r>
      <w:r>
        <w:t xml:space="preserve">                if loggers is not None:</w:t>
      </w:r>
      <w:r>
        <w:br w:type="textWrapping"/>
      </w:r>
      <w:r>
        <w:t xml:space="preserve">                    loggers.log(self, error)</w:t>
      </w:r>
      <w:r>
        <w:br w:type="textWrapping"/>
      </w:r>
      <w:r>
        <w:t xml:space="preserve">                total_error += error</w:t>
      </w:r>
      <w:r>
        <w:br w:type="textWrapping"/>
      </w:r>
      <w:r>
        <w:t xml:space="preserve">                iterator.set_postfix(error=total_error / (step + 1))</w:t>
      </w:r>
      <w:r>
        <w:br w:type="textWrapping"/>
      </w:r>
      <w:r>
        <w:t xml:space="preserve">        return self.model</w:t>
      </w:r>
      <w:r>
        <w:br w:type="textWrapping"/>
      </w:r>
      <w:r>
        <w:br w:type="textWrapping"/>
      </w:r>
      <w:r>
        <w:t xml:space="preserve">    def evaluate(self, n_samples: int = 1000):</w:t>
      </w:r>
      <w:r>
        <w:br w:type="textWrapping"/>
      </w:r>
      <w:r>
        <w:t xml:space="preserve">        dummy_input = tfq.convert_to_tensor([cirq.Circuit()])</w:t>
      </w:r>
      <w:r>
        <w:br w:type="textWrapping"/>
      </w:r>
      <w:r>
        <w:t xml:space="preserve">        total_error = 0.0</w:t>
      </w:r>
      <w:r>
        <w:br w:type="textWrapping"/>
      </w:r>
      <w:r>
        <w:t xml:space="preserve">        with tqdm.trange(n_samples) as iterator:</w:t>
      </w:r>
      <w:r>
        <w:br w:type="textWrapping"/>
      </w:r>
      <w:r>
        <w:t xml:space="preserve">            iterator.set_description("QAOA Evaluation Loop")</w:t>
      </w:r>
      <w:r>
        <w:br w:type="textWrapping"/>
      </w:r>
      <w:r>
        <w:t xml:space="preserve">            for step in iterator:</w:t>
      </w:r>
      <w:r>
        <w:br w:type="textWrapping"/>
      </w:r>
      <w:r>
        <w:t xml:space="preserve">                error = self.model(dummy_input)</w:t>
      </w:r>
      <w:r>
        <w:br w:type="textWrapping"/>
      </w:r>
      <w:r>
        <w:t xml:space="preserve">                error = error.numpy()[0][0]</w:t>
      </w:r>
      <w:r>
        <w:br w:type="textWrapping"/>
      </w:r>
      <w:r>
        <w:t xml:space="preserve">                total_error += error</w:t>
      </w:r>
      <w:r>
        <w:br w:type="textWrapping"/>
      </w:r>
      <w:r>
        <w:t xml:space="preserve">                iterator.set_postfix(error=total_error / (step + 1))</w:t>
      </w:r>
      <w:r>
        <w:br w:type="textWrapping"/>
      </w:r>
      <w:r>
        <w:t xml:space="preserve">        return total_error / n_samples</w:t>
      </w:r>
      <w:r>
        <w:br w:type="textWrapping"/>
      </w:r>
      <w:r>
        <w:t>import itertools</w:t>
      </w:r>
      <w:r>
        <w:br w:type="textWrapping"/>
      </w:r>
      <w:r>
        <w:t>import typing</w:t>
      </w:r>
      <w:r>
        <w:br w:type="textWrapping"/>
      </w:r>
      <w:r>
        <w:br w:type="textWrapping"/>
      </w:r>
      <w:r>
        <w:t>import numpy as np</w:t>
      </w:r>
      <w:r>
        <w:br w:type="textWrapping"/>
      </w:r>
      <w:r>
        <w:t>import networkx as nx</w:t>
      </w:r>
      <w:r>
        <w:br w:type="textWrapping"/>
      </w:r>
      <w:r>
        <w:t>import sympy</w:t>
      </w:r>
      <w:r>
        <w:br w:type="textWrapping"/>
      </w:r>
      <w:r>
        <w:t>import cirq</w:t>
      </w:r>
      <w:r>
        <w:br w:type="textWrapping"/>
      </w:r>
      <w:r>
        <w:br w:type="textWrapping"/>
      </w:r>
      <w:r>
        <w:t>from ..interface.metric_spec import MetricSpecifier</w:t>
      </w:r>
      <w:r>
        <w:br w:type="textWrapping"/>
      </w:r>
      <w:r>
        <w:br w:type="textWrapping"/>
      </w:r>
      <w:r>
        <w:br w:type="textWrapping"/>
      </w:r>
      <w:r>
        <w:t>class QAOACircuitMaxCut:</w:t>
      </w:r>
      <w:r>
        <w:br w:type="textWrapping"/>
      </w:r>
      <w:r>
        <w:t xml:space="preserve">    def __init__(self, graph: nx.Graph = None, p: int = 2):</w:t>
      </w:r>
      <w:r>
        <w:br w:type="textWrapping"/>
      </w:r>
      <w:r>
        <w:t xml:space="preserve">        self._graph = nx.gnm_random_graph(n=6, m=15) if graph is None else graph</w:t>
      </w:r>
      <w:r>
        <w:br w:type="textWrapping"/>
      </w:r>
      <w:r>
        <w:t xml:space="preserve">        self._qubits = cirq.GridQubit.rect(1, self._graph.number_of_nodes())</w:t>
      </w:r>
      <w:r>
        <w:br w:type="textWrapping"/>
      </w:r>
      <w:r>
        <w:t xml:space="preserve">        self.params = sympy.symbols("q0:%d" % (2 * p))</w:t>
      </w:r>
      <w:r>
        <w:br w:type="textWrapping"/>
      </w:r>
      <w:r>
        <w:br w:type="textWrapping"/>
      </w:r>
      <w:r>
        <w:t xml:space="preserve">        self.qaoa_circuit = cirq.Circuit()</w:t>
      </w:r>
      <w:r>
        <w:br w:type="textWrapping"/>
      </w:r>
      <w:r>
        <w:t xml:space="preserve">        for qubit in self._qubits:</w:t>
      </w:r>
      <w:r>
        <w:br w:type="textWrapping"/>
      </w:r>
      <w:r>
        <w:t xml:space="preserve">            self.qaoa_circuit.append(cirq.H(qubit))</w:t>
      </w:r>
      <w:r>
        <w:br w:type="textWrapping"/>
      </w:r>
      <w:r>
        <w:t xml:space="preserve">        for i in range(p):</w:t>
      </w:r>
      <w:r>
        <w:br w:type="textWrapping"/>
      </w:r>
      <w:r>
        <w:t xml:space="preserve">            # Cost Hamiltonian</w:t>
      </w:r>
      <w:r>
        <w:br w:type="textWrapping"/>
      </w:r>
      <w:r>
        <w:t xml:space="preserve">            for edge in self._graph.edges():</w:t>
      </w:r>
      <w:r>
        <w:br w:type="textWrapping"/>
      </w:r>
      <w:r>
        <w:t xml:space="preserve">                self.qaoa_circuit += cirq.CNOT(</w:t>
      </w:r>
      <w:r>
        <w:br w:type="textWrapping"/>
      </w:r>
      <w:r>
        <w:t xml:space="preserve">                    self._qubits[edge[0]], self._qubits[edge[1]]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        self.qaoa_circuit += cirq.rz(self.params[2 * i]).on(</w:t>
      </w:r>
      <w:r>
        <w:br w:type="textWrapping"/>
      </w:r>
      <w:r>
        <w:t xml:space="preserve">                    self._qubits[edge[1]]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        self.qaoa_circuit += cirq.CNOT(</w:t>
      </w:r>
      <w:r>
        <w:br w:type="textWrapping"/>
      </w:r>
      <w:r>
        <w:t xml:space="preserve">                    self._qubits[edge[0]], self._qubits[edge[1]]</w:t>
      </w:r>
      <w:r>
        <w:br w:type="textWrapping"/>
      </w:r>
      <w:r>
        <w:t xml:space="preserve">                )</w:t>
      </w:r>
      <w:r>
        <w:br w:type="textWrapping"/>
      </w:r>
      <w:r>
        <w:t xml:space="preserve">            # Mixing Hamiltonian</w:t>
      </w:r>
      <w:r>
        <w:br w:type="textWrapping"/>
      </w:r>
      <w:r>
        <w:t xml:space="preserve">            for j in range(len(self._qubits)):</w:t>
      </w:r>
      <w:r>
        <w:br w:type="textWrapping"/>
      </w:r>
      <w:r>
        <w:t xml:space="preserve">                self.qaoa_circuit += cirq.rx(2 * self.params[2 * i + 1]).on(</w:t>
      </w:r>
      <w:r>
        <w:br w:type="textWrapping"/>
      </w:r>
      <w:r>
        <w:t xml:space="preserve">                    self._qubits[j]</w:t>
      </w:r>
      <w:r>
        <w:br w:type="textWrapping"/>
      </w:r>
      <w:r>
        <w:t xml:space="preserve">                )</w:t>
      </w:r>
      <w:r>
        <w:br w:type="textWrapping"/>
      </w:r>
      <w:r>
        <w:br w:type="textWrapping"/>
      </w:r>
      <w:r>
        <w:t xml:space="preserve">        self.qaoa_cost: cirq.PauliSum = cirq.PauliSum()</w:t>
      </w:r>
      <w:r>
        <w:br w:type="textWrapping"/>
      </w:r>
      <w:r>
        <w:t xml:space="preserve">        for edge in self._graph.edges():</w:t>
      </w:r>
      <w:r>
        <w:br w:type="textWrapping"/>
      </w:r>
      <w:r>
        <w:t xml:space="preserve">            self.qaoa_cost += cirq.PauliString(</w:t>
      </w:r>
      <w:r>
        <w:br w:type="textWrapping"/>
      </w:r>
      <w:r>
        <w:t xml:space="preserve">                1 / 2 * cirq.Z(self._qubits[edge[0]]) * cirq.Z(self._qubits[edge[1]])</w:t>
      </w:r>
      <w:r>
        <w:br w:type="textWrapping"/>
      </w:r>
      <w:r>
        <w:t xml:space="preserve">            )</w:t>
      </w:r>
      <w:r>
        <w:br w:type="textWrapping"/>
      </w:r>
      <w:r>
        <w:br w:type="textWrapping"/>
      </w:r>
      <w:r>
        <w:t xml:space="preserve">    def solve_classically(self):</w:t>
      </w:r>
      <w:r>
        <w:br w:type="textWrapping"/>
      </w:r>
      <w:r>
        <w:t xml:space="preserve">        """Solve the combinatorial problem using a full, exponentially sized search</w:t>
      </w:r>
      <w:r>
        <w:br w:type="textWrapping"/>
      </w:r>
      <w:r>
        <w:t xml:space="preserve">        :return: Value of the max the cut</w:t>
      </w:r>
      <w:r>
        <w:br w:type="textWrapping"/>
      </w:r>
      <w:r>
        <w:t xml:space="preserve">        """</w:t>
      </w:r>
      <w:r>
        <w:br w:type="textWrapping"/>
      </w:r>
      <w:r>
        <w:t xml:space="preserve">        subsets_list = itertools.chain.from_iterable(</w:t>
      </w:r>
      <w:r>
        <w:br w:type="textWrapping"/>
      </w:r>
      <w:r>
        <w:t xml:space="preserve">            itertools.combinations(self._graph.nodes(), r)</w:t>
      </w:r>
      <w:r>
        <w:br w:type="textWrapping"/>
      </w:r>
      <w:r>
        <w:t xml:space="preserve">            for r in range(self._graph.number_of_nodes() + 1)</w:t>
      </w:r>
      <w:r>
        <w:br w:type="textWrapping"/>
      </w:r>
      <w:r>
        <w:t xml:space="preserve">        )</w:t>
      </w:r>
      <w:r>
        <w:br w:type="textWrapping"/>
      </w:r>
      <w:r>
        <w:t xml:space="preserve">        max_cut = [</w:t>
      </w:r>
      <w:r>
        <w:br w:type="textWrapping"/>
      </w:r>
      <w:r>
        <w:t xml:space="preserve">            nx.algorithms.cuts.cut_size(self._graph, assignment)</w:t>
      </w:r>
      <w:r>
        <w:br w:type="textWrapping"/>
      </w:r>
      <w:r>
        <w:t xml:space="preserve">            for assignment in subsets_list</w:t>
      </w:r>
      <w:r>
        <w:br w:type="textWrapping"/>
      </w:r>
      <w:r>
        <w:t xml:space="preserve">        ]</w:t>
      </w:r>
      <w:r>
        <w:br w:type="textWrapping"/>
      </w:r>
      <w:r>
        <w:t xml:space="preserve">        return np.max(max_cut)</w:t>
      </w:r>
      <w:r>
        <w:br w:type="textWrapping"/>
      </w:r>
      <w:r>
        <w:br w:type="textWrapping"/>
      </w:r>
      <w:r>
        <w:br w:type="textWrapping"/>
      </w:r>
      <w:r>
        <w:t>class MaxCutMetric(MetricSpecifier):</w:t>
      </w:r>
      <w:r>
        <w:br w:type="textWrapping"/>
      </w:r>
      <w:r>
        <w:t xml:space="preserve">    def __init__(self, graph):</w:t>
      </w:r>
      <w:r>
        <w:br w:type="textWrapping"/>
      </w:r>
      <w:r>
        <w:t xml:space="preserve">        super().__init__("samples")</w:t>
      </w:r>
      <w:r>
        <w:br w:type="textWrapping"/>
      </w:r>
      <w:r>
        <w:t xml:space="preserve">        self.graph = graph</w:t>
      </w:r>
      <w:r>
        <w:br w:type="textWrapping"/>
      </w:r>
      <w:r>
        <w:br w:type="textWrapping"/>
      </w:r>
      <w:r>
        <w:t xml:space="preserve">    def from_samples_vector(self, samples_vector: np.ndarray) -&gt; float:</w:t>
      </w:r>
      <w:r>
        <w:br w:type="textWrapping"/>
      </w:r>
      <w:r>
        <w:t xml:space="preserve">        return typing.cast(</w:t>
      </w:r>
      <w:r>
        <w:br w:type="textWrapping"/>
      </w:r>
      <w:r>
        <w:t xml:space="preserve">            float,</w:t>
      </w:r>
      <w:r>
        <w:br w:type="textWrapping"/>
      </w:r>
      <w:r>
        <w:t xml:space="preserve">            np.mean(</w:t>
      </w:r>
      <w:r>
        <w:br w:type="textWrapping"/>
      </w:r>
      <w:r>
        <w:t xml:space="preserve">                [</w:t>
      </w:r>
      <w:r>
        <w:br w:type="textWrapping"/>
      </w:r>
      <w:r>
        <w:t xml:space="preserve">                    nx.algorithms.cuts.cut_size(self.graph, np.where(cut)[0])</w:t>
      </w:r>
      <w:r>
        <w:br w:type="textWrapping"/>
      </w:r>
      <w:r>
        <w:t xml:space="preserve">                    for cut in samples_vector</w:t>
      </w:r>
      <w:r>
        <w:br w:type="textWrapping"/>
      </w:r>
      <w:r>
        <w:t xml:space="preserve">                ]</w:t>
      </w:r>
      <w:r>
        <w:br w:type="textWrapping"/>
      </w:r>
      <w:r>
        <w:t xml:space="preserve">            ),</w:t>
      </w:r>
      <w:r>
        <w:br w:type="textWrapping"/>
      </w:r>
      <w:r>
        <w:t xml:space="preserve">        )</w:t>
      </w:r>
      <w:r>
        <w:br w:type="textWrapping"/>
      </w:r>
      <w:r>
        <w:br w:type="textWrapping"/>
      </w:r>
      <w:r>
        <w:t xml:space="preserve">    def from_density_matrix(self, density_matrix: np.ndarray) -&gt; float:</w:t>
      </w:r>
      <w:r>
        <w:br w:type="textWrapping"/>
      </w:r>
      <w:r>
        <w:t xml:space="preserve">        raise NotImplementedError</w:t>
      </w:r>
      <w:r>
        <w:br w:type="textWrapping"/>
      </w:r>
      <w:r>
        <w:br w:type="textWrapping"/>
      </w:r>
      <w:r>
        <w:t xml:space="preserve">    def from_state_vector(self, state_vector: np.ndarray) -&gt; float:</w:t>
      </w:r>
      <w:r>
        <w:br w:type="textWrapping"/>
      </w:r>
      <w:r>
        <w:t xml:space="preserve">        raise NotImplementedError</w:t>
      </w:r>
      <w:r>
        <w:br w:type="textWrapping"/>
      </w:r>
    </w:p>
    <w:sectPr>
      <w:pgSz w:w="12240" w:h="15840"/>
      <w:pgMar w:top="1440" w:right="1800" w:bottom="1440" w:left="1800" w:header="720" w:footer="720" w:gutter="0"/>
      <w:lnNumType w:countBy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BF7F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8" w:lineRule="exact"/>
    </w:pPr>
    <w:rPr>
      <w:rFonts w:ascii="Times New Roman" w:hAnsi="Times New Roman" w:eastAsiaTheme="minorEastAsia" w:cstheme="minorBidi"/>
      <w:sz w:val="16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uiPriority w:val="1"/>
  </w:style>
  <w:style w:type="table" w:default="1" w:styleId="3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uiPriority w:val="99"/>
  </w:style>
  <w:style w:type="character" w:customStyle="1" w:styleId="145">
    <w:name w:val="Body Text 2 Char"/>
    <w:basedOn w:val="32"/>
    <w:link w:val="12"/>
    <w:qFormat/>
    <w:uiPriority w:val="99"/>
  </w:style>
  <w:style w:type="character" w:customStyle="1" w:styleId="146">
    <w:name w:val="Body Text 3 Char"/>
    <w:basedOn w:val="32"/>
    <w:link w:val="13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tardis</cp:lastModifiedBy>
  <dcterms:modified xsi:type="dcterms:W3CDTF">2021-11-11T17:05:22Z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1033-3.9.3.6359</vt:lpwstr>
  </property>
</Properties>
</file>